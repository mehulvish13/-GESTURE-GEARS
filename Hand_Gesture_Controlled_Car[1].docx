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B08D6" w14:textId="77777777" w:rsidR="00AF3DD2" w:rsidRPr="00680A68" w:rsidRDefault="00000000">
      <w:pPr>
        <w:pStyle w:val="Heading1"/>
        <w:rPr>
          <w:rFonts w:ascii="Arial Black" w:hAnsi="Arial Black"/>
          <w:color w:val="auto"/>
          <w:sz w:val="40"/>
          <w:szCs w:val="40"/>
        </w:rPr>
      </w:pPr>
      <w:r w:rsidRPr="00680A68">
        <w:rPr>
          <w:rFonts w:ascii="Arial Black" w:hAnsi="Arial Black"/>
          <w:color w:val="auto"/>
          <w:sz w:val="40"/>
          <w:szCs w:val="40"/>
        </w:rPr>
        <w:t>Hand Gesture Controlled Car (HGCC)</w:t>
      </w:r>
    </w:p>
    <w:p w14:paraId="002E197B" w14:textId="48842FD8" w:rsidR="00AF3DD2" w:rsidRPr="00680A68" w:rsidRDefault="00000000" w:rsidP="00F62536">
      <w:pPr>
        <w:pStyle w:val="Heading2"/>
        <w:rPr>
          <w:sz w:val="40"/>
          <w:szCs w:val="40"/>
        </w:rPr>
      </w:pPr>
      <w:r w:rsidRPr="00680A68">
        <w:rPr>
          <w:sz w:val="40"/>
          <w:szCs w:val="40"/>
        </w:rPr>
        <w:t>AIM</w:t>
      </w:r>
      <w:r w:rsidR="00F62536" w:rsidRPr="00680A68">
        <w:rPr>
          <w:sz w:val="40"/>
          <w:szCs w:val="40"/>
        </w:rPr>
        <w:t>:</w:t>
      </w:r>
    </w:p>
    <w:p w14:paraId="4B64F841" w14:textId="71DC807E" w:rsidR="00F62536" w:rsidRPr="00F62536" w:rsidRDefault="00F62536" w:rsidP="00F62536">
      <w:pPr>
        <w:rPr>
          <w:sz w:val="28"/>
          <w:szCs w:val="28"/>
        </w:rPr>
      </w:pPr>
      <w:r w:rsidRPr="00F62536">
        <w:rPr>
          <w:sz w:val="28"/>
          <w:szCs w:val="28"/>
        </w:rPr>
        <w:t>The aim of this project is to design and implement a hand gesture-controlled car using Arduino. The</w:t>
      </w:r>
      <w:r w:rsidRPr="00F62536">
        <w:rPr>
          <w:sz w:val="28"/>
          <w:szCs w:val="28"/>
        </w:rPr>
        <w:t xml:space="preserve"> </w:t>
      </w:r>
      <w:r w:rsidRPr="00F62536">
        <w:rPr>
          <w:sz w:val="28"/>
          <w:szCs w:val="28"/>
        </w:rPr>
        <w:t>car will interpret hand gestures to control its movements wirelessly.</w:t>
      </w:r>
    </w:p>
    <w:p w14:paraId="64F1D26E" w14:textId="77777777" w:rsidR="00F62536" w:rsidRDefault="00F62536"/>
    <w:p w14:paraId="03942495" w14:textId="58FB5A23" w:rsidR="00AF3DD2" w:rsidRPr="00680A68" w:rsidRDefault="00000000">
      <w:pPr>
        <w:pStyle w:val="Heading2"/>
        <w:rPr>
          <w:sz w:val="40"/>
          <w:szCs w:val="40"/>
        </w:rPr>
      </w:pPr>
      <w:r w:rsidRPr="00680A68">
        <w:rPr>
          <w:sz w:val="40"/>
          <w:szCs w:val="40"/>
        </w:rPr>
        <w:t>Components</w:t>
      </w:r>
      <w:r w:rsidR="00F62536" w:rsidRPr="00680A68">
        <w:rPr>
          <w:sz w:val="40"/>
          <w:szCs w:val="40"/>
        </w:rPr>
        <w:t xml:space="preserve"> Required:</w:t>
      </w:r>
    </w:p>
    <w:p w14:paraId="654C11A4" w14:textId="77777777" w:rsidR="00AF3DD2" w:rsidRPr="00F62536" w:rsidRDefault="00000000">
      <w:pPr>
        <w:pStyle w:val="ListBullet"/>
        <w:rPr>
          <w:sz w:val="28"/>
          <w:szCs w:val="28"/>
        </w:rPr>
      </w:pPr>
      <w:r w:rsidRPr="00F62536">
        <w:rPr>
          <w:sz w:val="28"/>
          <w:szCs w:val="28"/>
        </w:rPr>
        <w:t>1. Arduino NANO</w:t>
      </w:r>
    </w:p>
    <w:p w14:paraId="324D9A8E" w14:textId="77777777" w:rsidR="00AF3DD2" w:rsidRPr="00F62536" w:rsidRDefault="00000000">
      <w:pPr>
        <w:pStyle w:val="ListBullet"/>
        <w:rPr>
          <w:sz w:val="28"/>
          <w:szCs w:val="28"/>
        </w:rPr>
      </w:pPr>
      <w:r w:rsidRPr="00F62536">
        <w:rPr>
          <w:sz w:val="28"/>
          <w:szCs w:val="28"/>
        </w:rPr>
        <w:t>2. Arduino UNO</w:t>
      </w:r>
    </w:p>
    <w:p w14:paraId="662F0257" w14:textId="77777777" w:rsidR="00AF3DD2" w:rsidRPr="00F62536" w:rsidRDefault="00000000">
      <w:pPr>
        <w:pStyle w:val="ListBullet"/>
        <w:rPr>
          <w:sz w:val="28"/>
          <w:szCs w:val="28"/>
        </w:rPr>
      </w:pPr>
      <w:r w:rsidRPr="00F62536">
        <w:rPr>
          <w:sz w:val="28"/>
          <w:szCs w:val="28"/>
        </w:rPr>
        <w:t>3. L298 Motor Driver</w:t>
      </w:r>
    </w:p>
    <w:p w14:paraId="3479ABC2" w14:textId="77777777" w:rsidR="00AF3DD2" w:rsidRPr="00F62536" w:rsidRDefault="00000000">
      <w:pPr>
        <w:pStyle w:val="ListBullet"/>
        <w:rPr>
          <w:sz w:val="28"/>
          <w:szCs w:val="28"/>
        </w:rPr>
      </w:pPr>
      <w:r w:rsidRPr="00F62536">
        <w:rPr>
          <w:sz w:val="28"/>
          <w:szCs w:val="28"/>
        </w:rPr>
        <w:t>4. Car Chassis</w:t>
      </w:r>
    </w:p>
    <w:p w14:paraId="3ABEF763" w14:textId="77777777" w:rsidR="00AF3DD2" w:rsidRPr="00F62536" w:rsidRDefault="00000000">
      <w:pPr>
        <w:pStyle w:val="ListBullet"/>
        <w:rPr>
          <w:sz w:val="28"/>
          <w:szCs w:val="28"/>
        </w:rPr>
      </w:pPr>
      <w:r w:rsidRPr="00F62536">
        <w:rPr>
          <w:sz w:val="28"/>
          <w:szCs w:val="28"/>
        </w:rPr>
        <w:t>5. RF Module</w:t>
      </w:r>
    </w:p>
    <w:p w14:paraId="4B25567F" w14:textId="77777777" w:rsidR="00AF3DD2" w:rsidRPr="00F62536" w:rsidRDefault="00000000">
      <w:pPr>
        <w:pStyle w:val="ListBullet"/>
        <w:rPr>
          <w:sz w:val="28"/>
          <w:szCs w:val="28"/>
        </w:rPr>
      </w:pPr>
      <w:r w:rsidRPr="00F62536">
        <w:rPr>
          <w:sz w:val="28"/>
          <w:szCs w:val="28"/>
        </w:rPr>
        <w:t>6. ROOFER INR 18650 25000 mAh Battery</w:t>
      </w:r>
    </w:p>
    <w:p w14:paraId="7274358D" w14:textId="77777777" w:rsidR="00AF3DD2" w:rsidRPr="00F62536" w:rsidRDefault="00000000">
      <w:pPr>
        <w:pStyle w:val="ListBullet"/>
        <w:rPr>
          <w:sz w:val="28"/>
          <w:szCs w:val="28"/>
        </w:rPr>
      </w:pPr>
      <w:r w:rsidRPr="00F62536">
        <w:rPr>
          <w:sz w:val="28"/>
          <w:szCs w:val="28"/>
        </w:rPr>
        <w:t>7. Wheels</w:t>
      </w:r>
    </w:p>
    <w:p w14:paraId="6F37663E" w14:textId="77777777" w:rsidR="00AF3DD2" w:rsidRPr="00F62536" w:rsidRDefault="00000000">
      <w:pPr>
        <w:pStyle w:val="ListBullet"/>
        <w:rPr>
          <w:sz w:val="28"/>
          <w:szCs w:val="28"/>
        </w:rPr>
      </w:pPr>
      <w:r w:rsidRPr="00F62536">
        <w:rPr>
          <w:sz w:val="28"/>
          <w:szCs w:val="28"/>
        </w:rPr>
        <w:t>8. Gear Motor</w:t>
      </w:r>
    </w:p>
    <w:p w14:paraId="3B5A5AD3" w14:textId="77777777" w:rsidR="00AF3DD2" w:rsidRPr="00F62536" w:rsidRDefault="00000000">
      <w:pPr>
        <w:pStyle w:val="ListBullet"/>
        <w:rPr>
          <w:sz w:val="28"/>
          <w:szCs w:val="28"/>
        </w:rPr>
      </w:pPr>
      <w:r w:rsidRPr="00F62536">
        <w:rPr>
          <w:sz w:val="28"/>
          <w:szCs w:val="28"/>
        </w:rPr>
        <w:t>9. Connectors</w:t>
      </w:r>
    </w:p>
    <w:p w14:paraId="145B25B3" w14:textId="77777777" w:rsidR="00AF3DD2" w:rsidRPr="00F62536" w:rsidRDefault="00000000">
      <w:pPr>
        <w:pStyle w:val="ListBullet"/>
        <w:rPr>
          <w:sz w:val="28"/>
          <w:szCs w:val="28"/>
        </w:rPr>
      </w:pPr>
      <w:r w:rsidRPr="00F62536">
        <w:rPr>
          <w:sz w:val="28"/>
          <w:szCs w:val="28"/>
        </w:rPr>
        <w:t>10. PCB</w:t>
      </w:r>
    </w:p>
    <w:p w14:paraId="07C1FDBA" w14:textId="77777777" w:rsidR="00AF3DD2" w:rsidRPr="00F62536" w:rsidRDefault="00000000">
      <w:pPr>
        <w:pStyle w:val="ListBullet"/>
        <w:rPr>
          <w:sz w:val="28"/>
          <w:szCs w:val="28"/>
        </w:rPr>
      </w:pPr>
      <w:r w:rsidRPr="00F62536">
        <w:rPr>
          <w:sz w:val="28"/>
          <w:szCs w:val="28"/>
        </w:rPr>
        <w:t>11. Adopter</w:t>
      </w:r>
    </w:p>
    <w:p w14:paraId="382F76CD" w14:textId="77777777" w:rsidR="00AF3DD2" w:rsidRPr="00F62536" w:rsidRDefault="00000000">
      <w:pPr>
        <w:pStyle w:val="ListBullet"/>
        <w:rPr>
          <w:sz w:val="28"/>
          <w:szCs w:val="28"/>
        </w:rPr>
      </w:pPr>
      <w:r w:rsidRPr="00F62536">
        <w:rPr>
          <w:sz w:val="28"/>
          <w:szCs w:val="28"/>
        </w:rPr>
        <w:t>12. Soldering Wire</w:t>
      </w:r>
    </w:p>
    <w:p w14:paraId="0FED7316" w14:textId="77777777" w:rsidR="00AF3DD2" w:rsidRPr="00F62536" w:rsidRDefault="00000000">
      <w:pPr>
        <w:pStyle w:val="ListBullet"/>
        <w:rPr>
          <w:sz w:val="28"/>
          <w:szCs w:val="28"/>
        </w:rPr>
      </w:pPr>
      <w:r w:rsidRPr="00F62536">
        <w:rPr>
          <w:sz w:val="28"/>
          <w:szCs w:val="28"/>
        </w:rPr>
        <w:t>13. Glove</w:t>
      </w:r>
    </w:p>
    <w:p w14:paraId="2364D9F4" w14:textId="77777777" w:rsidR="00AF3DD2" w:rsidRPr="00F62536" w:rsidRDefault="00000000">
      <w:pPr>
        <w:pStyle w:val="ListBullet"/>
        <w:rPr>
          <w:sz w:val="28"/>
          <w:szCs w:val="28"/>
        </w:rPr>
      </w:pPr>
      <w:r w:rsidRPr="00F62536">
        <w:rPr>
          <w:sz w:val="28"/>
          <w:szCs w:val="28"/>
        </w:rPr>
        <w:t>14. Velcro Tape</w:t>
      </w:r>
    </w:p>
    <w:p w14:paraId="6F0A19A3" w14:textId="77777777" w:rsidR="00AF3DD2" w:rsidRPr="00F62536" w:rsidRDefault="00000000">
      <w:pPr>
        <w:pStyle w:val="Heading3"/>
        <w:rPr>
          <w:color w:val="auto"/>
          <w:sz w:val="30"/>
          <w:szCs w:val="30"/>
        </w:rPr>
      </w:pPr>
      <w:r w:rsidRPr="00F62536">
        <w:rPr>
          <w:color w:val="auto"/>
          <w:sz w:val="30"/>
          <w:szCs w:val="30"/>
        </w:rPr>
        <w:t>Arduino Nano</w:t>
      </w:r>
    </w:p>
    <w:p w14:paraId="718684AA" w14:textId="77777777" w:rsidR="00AF3DD2" w:rsidRPr="00F62536" w:rsidRDefault="00000000">
      <w:pPr>
        <w:rPr>
          <w:sz w:val="30"/>
          <w:szCs w:val="30"/>
        </w:rPr>
      </w:pPr>
      <w:r w:rsidRPr="00F62536">
        <w:rPr>
          <w:sz w:val="30"/>
          <w:szCs w:val="30"/>
        </w:rPr>
        <w:t>The Arduino Nano is an open-source breadboard-friendly microcontroller board based on the Microchip ATmega328P microcontroller (MCU) and developed by Arduino.cc. It offers the same connectivity and specs as the Arduino Uno board in a smaller form factor.</w:t>
      </w:r>
    </w:p>
    <w:p w14:paraId="509C50BD" w14:textId="77777777" w:rsidR="00AF3DD2" w:rsidRPr="00F62536" w:rsidRDefault="00000000">
      <w:pPr>
        <w:pStyle w:val="Heading3"/>
        <w:rPr>
          <w:color w:val="auto"/>
          <w:sz w:val="30"/>
          <w:szCs w:val="30"/>
        </w:rPr>
      </w:pPr>
      <w:r w:rsidRPr="00F62536">
        <w:rPr>
          <w:color w:val="auto"/>
          <w:sz w:val="30"/>
          <w:szCs w:val="30"/>
        </w:rPr>
        <w:lastRenderedPageBreak/>
        <w:t>Arduino Uno</w:t>
      </w:r>
    </w:p>
    <w:p w14:paraId="17D23A8E" w14:textId="77777777" w:rsidR="00AF3DD2" w:rsidRPr="00F62536" w:rsidRDefault="00000000">
      <w:pPr>
        <w:rPr>
          <w:sz w:val="30"/>
          <w:szCs w:val="30"/>
        </w:rPr>
      </w:pPr>
      <w:r w:rsidRPr="00F62536">
        <w:rPr>
          <w:sz w:val="30"/>
          <w:szCs w:val="30"/>
        </w:rPr>
        <w:t>The Arduino Uno is an open-source microcontroller board based on the Microchip ATmega328P microcontroller (MCU) and developed by Arduino.cc.</w:t>
      </w:r>
    </w:p>
    <w:p w14:paraId="771D0F88" w14:textId="77777777" w:rsidR="00AF3DD2" w:rsidRPr="00F62536" w:rsidRDefault="00000000">
      <w:pPr>
        <w:pStyle w:val="Heading3"/>
        <w:rPr>
          <w:color w:val="auto"/>
          <w:sz w:val="30"/>
          <w:szCs w:val="30"/>
        </w:rPr>
      </w:pPr>
      <w:r w:rsidRPr="00F62536">
        <w:rPr>
          <w:color w:val="auto"/>
          <w:sz w:val="30"/>
          <w:szCs w:val="30"/>
        </w:rPr>
        <w:t>L298N Motor Driver</w:t>
      </w:r>
    </w:p>
    <w:p w14:paraId="30E9CC38" w14:textId="77777777" w:rsidR="00AF3DD2" w:rsidRPr="00F62536" w:rsidRDefault="00000000">
      <w:pPr>
        <w:rPr>
          <w:sz w:val="30"/>
          <w:szCs w:val="30"/>
        </w:rPr>
      </w:pPr>
      <w:r w:rsidRPr="00F62536">
        <w:rPr>
          <w:sz w:val="30"/>
          <w:szCs w:val="30"/>
        </w:rPr>
        <w:t>The L298N motor driver controls both the speed and direction of rotation of a DC electric motor. It uses an L298N PWM system, which can control voltage using square wave pulses.</w:t>
      </w:r>
    </w:p>
    <w:p w14:paraId="144C44E8" w14:textId="77777777" w:rsidR="00AF3DD2" w:rsidRPr="00F62536" w:rsidRDefault="00000000">
      <w:pPr>
        <w:pStyle w:val="Heading3"/>
        <w:rPr>
          <w:color w:val="auto"/>
          <w:sz w:val="30"/>
          <w:szCs w:val="30"/>
        </w:rPr>
      </w:pPr>
      <w:r w:rsidRPr="00F62536">
        <w:rPr>
          <w:color w:val="auto"/>
          <w:sz w:val="30"/>
          <w:szCs w:val="30"/>
        </w:rPr>
        <w:t>MPU-6050 (Accelerometer)</w:t>
      </w:r>
    </w:p>
    <w:p w14:paraId="4CFC3379" w14:textId="77777777" w:rsidR="00AF3DD2" w:rsidRPr="00F62536" w:rsidRDefault="00000000">
      <w:pPr>
        <w:rPr>
          <w:sz w:val="30"/>
          <w:szCs w:val="30"/>
        </w:rPr>
      </w:pPr>
      <w:r w:rsidRPr="00F62536">
        <w:rPr>
          <w:sz w:val="30"/>
          <w:szCs w:val="30"/>
        </w:rPr>
        <w:t>The MPU-6050 is a 6-axis motion tracking device combining a 3-axis Gyroscope and a 3-axis Accelerometer. It detects changes in motion, acceleration, and rotation.</w:t>
      </w:r>
    </w:p>
    <w:p w14:paraId="024F95D5" w14:textId="77777777" w:rsidR="00AF3DD2" w:rsidRPr="00F62536" w:rsidRDefault="00000000">
      <w:pPr>
        <w:pStyle w:val="Heading3"/>
        <w:rPr>
          <w:color w:val="auto"/>
          <w:sz w:val="30"/>
          <w:szCs w:val="30"/>
        </w:rPr>
      </w:pPr>
      <w:r w:rsidRPr="00F62536">
        <w:rPr>
          <w:color w:val="auto"/>
          <w:sz w:val="30"/>
          <w:szCs w:val="30"/>
        </w:rPr>
        <w:t>RF Module</w:t>
      </w:r>
    </w:p>
    <w:p w14:paraId="4233BCEF" w14:textId="77777777" w:rsidR="00AF3DD2" w:rsidRPr="00F62536" w:rsidRDefault="00000000">
      <w:pPr>
        <w:rPr>
          <w:sz w:val="30"/>
          <w:szCs w:val="30"/>
        </w:rPr>
      </w:pPr>
      <w:r w:rsidRPr="00F62536">
        <w:rPr>
          <w:sz w:val="30"/>
          <w:szCs w:val="30"/>
        </w:rPr>
        <w:t>RF transmitters and receivers are the backbone of wireless communication systems, enabling devices to transmit voice, data, and multimedia content over the airwaves.</w:t>
      </w:r>
    </w:p>
    <w:p w14:paraId="1264A2C5" w14:textId="2C73028E" w:rsidR="00F62536" w:rsidRPr="00680A68" w:rsidRDefault="00000000" w:rsidP="00F62536">
      <w:pPr>
        <w:pStyle w:val="Heading2"/>
        <w:rPr>
          <w:sz w:val="40"/>
          <w:szCs w:val="40"/>
        </w:rPr>
      </w:pPr>
      <w:r w:rsidRPr="00680A68">
        <w:rPr>
          <w:sz w:val="40"/>
          <w:szCs w:val="40"/>
        </w:rPr>
        <w:t>Circuit Diagrams</w:t>
      </w:r>
    </w:p>
    <w:p w14:paraId="5A0DAC6F" w14:textId="77777777" w:rsidR="00F62536" w:rsidRPr="00680A68" w:rsidRDefault="00F62536">
      <w:pPr>
        <w:rPr>
          <w:sz w:val="28"/>
          <w:szCs w:val="28"/>
        </w:rPr>
      </w:pPr>
      <w:r w:rsidRPr="00680A68">
        <w:rPr>
          <w:sz w:val="28"/>
          <w:szCs w:val="28"/>
        </w:rPr>
        <w:t>The circuit involves connecting the components as follows:</w:t>
      </w:r>
    </w:p>
    <w:p w14:paraId="75005F67" w14:textId="77777777" w:rsidR="00F62536" w:rsidRPr="00680A68" w:rsidRDefault="00F62536">
      <w:pPr>
        <w:rPr>
          <w:sz w:val="28"/>
          <w:szCs w:val="28"/>
        </w:rPr>
      </w:pPr>
      <w:r w:rsidRPr="00680A68">
        <w:rPr>
          <w:sz w:val="28"/>
          <w:szCs w:val="28"/>
        </w:rPr>
        <w:t>1. Connect the L298 motor driver to the gear motors and power supply.</w:t>
      </w:r>
    </w:p>
    <w:p w14:paraId="2F9783FF" w14:textId="77777777" w:rsidR="00F62536" w:rsidRPr="00680A68" w:rsidRDefault="00F62536">
      <w:pPr>
        <w:rPr>
          <w:sz w:val="28"/>
          <w:szCs w:val="28"/>
        </w:rPr>
      </w:pPr>
      <w:r w:rsidRPr="00680A68">
        <w:rPr>
          <w:sz w:val="28"/>
          <w:szCs w:val="28"/>
        </w:rPr>
        <w:t>2. Connect the Arduino Uno to the motor driver for control signals.</w:t>
      </w:r>
    </w:p>
    <w:p w14:paraId="081D6078" w14:textId="77777777" w:rsidR="00F62536" w:rsidRPr="00680A68" w:rsidRDefault="00F62536">
      <w:pPr>
        <w:rPr>
          <w:sz w:val="28"/>
          <w:szCs w:val="28"/>
        </w:rPr>
      </w:pPr>
      <w:r w:rsidRPr="00680A68">
        <w:rPr>
          <w:sz w:val="28"/>
          <w:szCs w:val="28"/>
        </w:rPr>
        <w:t>3. Use the RF module to enable communication between the Arduino Nano (glove) and Arduino Uno(car).</w:t>
      </w:r>
    </w:p>
    <w:p w14:paraId="336FC815" w14:textId="77777777" w:rsidR="00F62536" w:rsidRPr="00680A68" w:rsidRDefault="00F62536">
      <w:pPr>
        <w:rPr>
          <w:sz w:val="28"/>
          <w:szCs w:val="28"/>
        </w:rPr>
      </w:pPr>
      <w:r w:rsidRPr="00680A68">
        <w:rPr>
          <w:sz w:val="28"/>
          <w:szCs w:val="28"/>
        </w:rPr>
        <w:t>4. Interface the gesture sensors on the glove with the Arduino Nano.</w:t>
      </w:r>
    </w:p>
    <w:p w14:paraId="65295FD8" w14:textId="6A0A97D5" w:rsidR="00F62536" w:rsidRPr="00680A68" w:rsidRDefault="00F62536">
      <w:pPr>
        <w:rPr>
          <w:sz w:val="28"/>
          <w:szCs w:val="28"/>
        </w:rPr>
      </w:pPr>
      <w:r w:rsidRPr="00680A68">
        <w:rPr>
          <w:sz w:val="28"/>
          <w:szCs w:val="28"/>
        </w:rPr>
        <w:t xml:space="preserve">5. Ensure proper connections using jumper wires and soldering where </w:t>
      </w:r>
      <w:proofErr w:type="spellStart"/>
      <w:proofErr w:type="gramStart"/>
      <w:r w:rsidRPr="00680A68">
        <w:rPr>
          <w:sz w:val="28"/>
          <w:szCs w:val="28"/>
        </w:rPr>
        <w:t>necessary.Refer</w:t>
      </w:r>
      <w:proofErr w:type="spellEnd"/>
      <w:proofErr w:type="gramEnd"/>
      <w:r w:rsidRPr="00680A68">
        <w:rPr>
          <w:sz w:val="28"/>
          <w:szCs w:val="28"/>
        </w:rPr>
        <w:t xml:space="preserve"> to the circuit diagram for precise connections.</w:t>
      </w:r>
    </w:p>
    <w:p w14:paraId="6251BF9E" w14:textId="77777777" w:rsidR="00F62536" w:rsidRPr="00680A68" w:rsidRDefault="00F62536">
      <w:pPr>
        <w:rPr>
          <w:sz w:val="28"/>
          <w:szCs w:val="28"/>
        </w:rPr>
      </w:pPr>
    </w:p>
    <w:p w14:paraId="71E748B3" w14:textId="77777777" w:rsidR="00F62536" w:rsidRDefault="00F62536"/>
    <w:p w14:paraId="454BFE76" w14:textId="77777777" w:rsidR="00F62536" w:rsidRDefault="00F62536"/>
    <w:p w14:paraId="026EE9A1" w14:textId="77777777" w:rsidR="00F62536" w:rsidRDefault="00F62536"/>
    <w:p w14:paraId="0FED59B2" w14:textId="77777777" w:rsidR="00F62536" w:rsidRDefault="00F62536"/>
    <w:p w14:paraId="77665343" w14:textId="77777777" w:rsidR="00AF3DD2" w:rsidRPr="00680A68" w:rsidRDefault="00000000">
      <w:pPr>
        <w:pStyle w:val="Heading2"/>
        <w:rPr>
          <w:sz w:val="40"/>
          <w:szCs w:val="40"/>
        </w:rPr>
      </w:pPr>
      <w:r w:rsidRPr="00680A68">
        <w:rPr>
          <w:sz w:val="40"/>
          <w:szCs w:val="40"/>
        </w:rPr>
        <w:t>Receiver Code</w:t>
      </w:r>
    </w:p>
    <w:p w14:paraId="66C81E99" w14:textId="4B4B3D3C" w:rsidR="00F62536" w:rsidRPr="00680A68" w:rsidRDefault="00000000" w:rsidP="00F62536">
      <w:pPr>
        <w:rPr>
          <w:sz w:val="16"/>
          <w:szCs w:val="16"/>
        </w:rPr>
      </w:pPr>
      <w:r>
        <w:t>Code includes initialization of RF modules, setting up pins, and functions for controlling motors based on commands. Commands include FORWARD, BACKWARD, LEFT, RIGHT, and STOP.</w:t>
      </w:r>
      <w:r w:rsidR="00F62536">
        <w:br/>
      </w:r>
      <w:r w:rsidR="00F62536" w:rsidRPr="00680A68">
        <w:rPr>
          <w:sz w:val="16"/>
          <w:szCs w:val="16"/>
        </w:rPr>
        <w:t xml:space="preserve">void </w:t>
      </w:r>
      <w:proofErr w:type="gramStart"/>
      <w:r w:rsidR="00F62536" w:rsidRPr="00680A68">
        <w:rPr>
          <w:sz w:val="16"/>
          <w:szCs w:val="16"/>
        </w:rPr>
        <w:t>loop(</w:t>
      </w:r>
      <w:proofErr w:type="gramEnd"/>
      <w:r w:rsidR="00F62536" w:rsidRPr="00680A68">
        <w:rPr>
          <w:sz w:val="16"/>
          <w:szCs w:val="16"/>
        </w:rPr>
        <w:t>) {</w:t>
      </w:r>
    </w:p>
    <w:p w14:paraId="264ABEF5" w14:textId="77777777" w:rsidR="00F62536" w:rsidRPr="00680A68" w:rsidRDefault="00F62536" w:rsidP="00F62536">
      <w:pPr>
        <w:rPr>
          <w:sz w:val="16"/>
          <w:szCs w:val="16"/>
        </w:rPr>
      </w:pPr>
      <w:r w:rsidRPr="00680A68">
        <w:rPr>
          <w:sz w:val="16"/>
          <w:szCs w:val="16"/>
        </w:rPr>
        <w:t xml:space="preserve"> uint8_t </w:t>
      </w:r>
      <w:proofErr w:type="spellStart"/>
      <w:proofErr w:type="gramStart"/>
      <w:r w:rsidRPr="00680A68">
        <w:rPr>
          <w:sz w:val="16"/>
          <w:szCs w:val="16"/>
        </w:rPr>
        <w:t>buf</w:t>
      </w:r>
      <w:proofErr w:type="spellEnd"/>
      <w:r w:rsidRPr="00680A68">
        <w:rPr>
          <w:sz w:val="16"/>
          <w:szCs w:val="16"/>
        </w:rPr>
        <w:t>[</w:t>
      </w:r>
      <w:proofErr w:type="gramEnd"/>
      <w:r w:rsidRPr="00680A68">
        <w:rPr>
          <w:sz w:val="16"/>
          <w:szCs w:val="16"/>
        </w:rPr>
        <w:t>VW_MAX_MESSAGE_LEN];</w:t>
      </w:r>
    </w:p>
    <w:p w14:paraId="1C8C7BA5" w14:textId="77777777" w:rsidR="00F62536" w:rsidRPr="00680A68" w:rsidRDefault="00F62536" w:rsidP="00F62536">
      <w:pPr>
        <w:rPr>
          <w:sz w:val="16"/>
          <w:szCs w:val="16"/>
        </w:rPr>
      </w:pPr>
      <w:r w:rsidRPr="00680A68">
        <w:rPr>
          <w:sz w:val="16"/>
          <w:szCs w:val="16"/>
        </w:rPr>
        <w:t xml:space="preserve"> uint8_t </w:t>
      </w:r>
      <w:proofErr w:type="spellStart"/>
      <w:r w:rsidRPr="00680A68">
        <w:rPr>
          <w:sz w:val="16"/>
          <w:szCs w:val="16"/>
        </w:rPr>
        <w:t>buflen</w:t>
      </w:r>
      <w:proofErr w:type="spellEnd"/>
      <w:r w:rsidRPr="00680A68">
        <w:rPr>
          <w:sz w:val="16"/>
          <w:szCs w:val="16"/>
        </w:rPr>
        <w:t xml:space="preserve"> = VW_MAX_MESSAGE_LEN;</w:t>
      </w:r>
    </w:p>
    <w:p w14:paraId="54703D16" w14:textId="77777777" w:rsidR="00F62536" w:rsidRPr="00680A68" w:rsidRDefault="00F62536" w:rsidP="00F62536">
      <w:pPr>
        <w:rPr>
          <w:sz w:val="16"/>
          <w:szCs w:val="16"/>
        </w:rPr>
      </w:pPr>
      <w:r w:rsidRPr="00680A68">
        <w:rPr>
          <w:sz w:val="16"/>
          <w:szCs w:val="16"/>
        </w:rPr>
        <w:t xml:space="preserve"> if (</w:t>
      </w:r>
      <w:proofErr w:type="spellStart"/>
      <w:r w:rsidRPr="00680A68">
        <w:rPr>
          <w:sz w:val="16"/>
          <w:szCs w:val="16"/>
        </w:rPr>
        <w:t>vw_get_</w:t>
      </w:r>
      <w:proofErr w:type="gramStart"/>
      <w:r w:rsidRPr="00680A68">
        <w:rPr>
          <w:sz w:val="16"/>
          <w:szCs w:val="16"/>
        </w:rPr>
        <w:t>message</w:t>
      </w:r>
      <w:proofErr w:type="spellEnd"/>
      <w:r w:rsidRPr="00680A68">
        <w:rPr>
          <w:sz w:val="16"/>
          <w:szCs w:val="16"/>
        </w:rPr>
        <w:t>(</w:t>
      </w:r>
      <w:proofErr w:type="spellStart"/>
      <w:proofErr w:type="gramEnd"/>
      <w:r w:rsidRPr="00680A68">
        <w:rPr>
          <w:sz w:val="16"/>
          <w:szCs w:val="16"/>
        </w:rPr>
        <w:t>buf</w:t>
      </w:r>
      <w:proofErr w:type="spellEnd"/>
      <w:r w:rsidRPr="00680A68">
        <w:rPr>
          <w:sz w:val="16"/>
          <w:szCs w:val="16"/>
        </w:rPr>
        <w:t>, &amp;</w:t>
      </w:r>
      <w:proofErr w:type="spellStart"/>
      <w:r w:rsidRPr="00680A68">
        <w:rPr>
          <w:sz w:val="16"/>
          <w:szCs w:val="16"/>
        </w:rPr>
        <w:t>buflen</w:t>
      </w:r>
      <w:proofErr w:type="spellEnd"/>
      <w:r w:rsidRPr="00680A68">
        <w:rPr>
          <w:sz w:val="16"/>
          <w:szCs w:val="16"/>
        </w:rPr>
        <w:t>)) {</w:t>
      </w:r>
    </w:p>
    <w:p w14:paraId="70E44E27" w14:textId="77777777" w:rsidR="00F62536" w:rsidRPr="00680A68" w:rsidRDefault="00F62536" w:rsidP="00F62536">
      <w:pPr>
        <w:rPr>
          <w:sz w:val="16"/>
          <w:szCs w:val="16"/>
        </w:rPr>
      </w:pPr>
      <w:r w:rsidRPr="00680A68">
        <w:rPr>
          <w:sz w:val="16"/>
          <w:szCs w:val="16"/>
        </w:rPr>
        <w:t xml:space="preserve"> String command = "";</w:t>
      </w:r>
    </w:p>
    <w:p w14:paraId="01973438" w14:textId="77777777" w:rsidR="00F62536" w:rsidRPr="00680A68" w:rsidRDefault="00F62536" w:rsidP="00F62536">
      <w:pPr>
        <w:rPr>
          <w:sz w:val="16"/>
          <w:szCs w:val="16"/>
        </w:rPr>
      </w:pPr>
      <w:r w:rsidRPr="00680A68">
        <w:rPr>
          <w:sz w:val="16"/>
          <w:szCs w:val="16"/>
        </w:rPr>
        <w:t xml:space="preserve"> for (int </w:t>
      </w:r>
      <w:proofErr w:type="spellStart"/>
      <w:r w:rsidRPr="00680A68">
        <w:rPr>
          <w:sz w:val="16"/>
          <w:szCs w:val="16"/>
        </w:rPr>
        <w:t>i</w:t>
      </w:r>
      <w:proofErr w:type="spellEnd"/>
      <w:r w:rsidRPr="00680A68">
        <w:rPr>
          <w:sz w:val="16"/>
          <w:szCs w:val="16"/>
        </w:rPr>
        <w:t xml:space="preserve"> = 0; </w:t>
      </w:r>
      <w:proofErr w:type="spellStart"/>
      <w:r w:rsidRPr="00680A68">
        <w:rPr>
          <w:sz w:val="16"/>
          <w:szCs w:val="16"/>
        </w:rPr>
        <w:t>i</w:t>
      </w:r>
      <w:proofErr w:type="spellEnd"/>
      <w:r w:rsidRPr="00680A68">
        <w:rPr>
          <w:sz w:val="16"/>
          <w:szCs w:val="16"/>
        </w:rPr>
        <w:t xml:space="preserve"> &lt; </w:t>
      </w:r>
      <w:proofErr w:type="spellStart"/>
      <w:r w:rsidRPr="00680A68">
        <w:rPr>
          <w:sz w:val="16"/>
          <w:szCs w:val="16"/>
        </w:rPr>
        <w:t>buflen</w:t>
      </w:r>
      <w:proofErr w:type="spellEnd"/>
      <w:r w:rsidRPr="00680A68">
        <w:rPr>
          <w:sz w:val="16"/>
          <w:szCs w:val="16"/>
        </w:rPr>
        <w:t xml:space="preserve">; </w:t>
      </w:r>
      <w:proofErr w:type="spellStart"/>
      <w:r w:rsidRPr="00680A68">
        <w:rPr>
          <w:sz w:val="16"/>
          <w:szCs w:val="16"/>
        </w:rPr>
        <w:t>i</w:t>
      </w:r>
      <w:proofErr w:type="spellEnd"/>
      <w:r w:rsidRPr="00680A68">
        <w:rPr>
          <w:sz w:val="16"/>
          <w:szCs w:val="16"/>
        </w:rPr>
        <w:t>++) {</w:t>
      </w:r>
    </w:p>
    <w:p w14:paraId="20BAFA2C" w14:textId="77777777" w:rsidR="00F62536" w:rsidRPr="00680A68" w:rsidRDefault="00F62536" w:rsidP="00F62536">
      <w:pPr>
        <w:rPr>
          <w:sz w:val="16"/>
          <w:szCs w:val="16"/>
        </w:rPr>
      </w:pPr>
      <w:r w:rsidRPr="00680A68">
        <w:rPr>
          <w:sz w:val="16"/>
          <w:szCs w:val="16"/>
        </w:rPr>
        <w:t xml:space="preserve"> command += (char)</w:t>
      </w:r>
      <w:proofErr w:type="spellStart"/>
      <w:r w:rsidRPr="00680A68">
        <w:rPr>
          <w:sz w:val="16"/>
          <w:szCs w:val="16"/>
        </w:rPr>
        <w:t>buf</w:t>
      </w:r>
      <w:proofErr w:type="spellEnd"/>
      <w:r w:rsidRPr="00680A68">
        <w:rPr>
          <w:sz w:val="16"/>
          <w:szCs w:val="16"/>
        </w:rPr>
        <w:t>[</w:t>
      </w:r>
      <w:proofErr w:type="spellStart"/>
      <w:r w:rsidRPr="00680A68">
        <w:rPr>
          <w:sz w:val="16"/>
          <w:szCs w:val="16"/>
        </w:rPr>
        <w:t>i</w:t>
      </w:r>
      <w:proofErr w:type="spellEnd"/>
      <w:r w:rsidRPr="00680A68">
        <w:rPr>
          <w:sz w:val="16"/>
          <w:szCs w:val="16"/>
        </w:rPr>
        <w:t>];</w:t>
      </w:r>
    </w:p>
    <w:p w14:paraId="401C3BCF" w14:textId="77777777" w:rsidR="00F62536" w:rsidRPr="00680A68" w:rsidRDefault="00F62536" w:rsidP="00F62536">
      <w:pPr>
        <w:rPr>
          <w:sz w:val="16"/>
          <w:szCs w:val="16"/>
        </w:rPr>
      </w:pPr>
      <w:r w:rsidRPr="00680A68">
        <w:rPr>
          <w:sz w:val="16"/>
          <w:szCs w:val="16"/>
        </w:rPr>
        <w:t xml:space="preserve"> }</w:t>
      </w:r>
    </w:p>
    <w:p w14:paraId="162F40AB" w14:textId="77777777" w:rsidR="00F62536" w:rsidRPr="00680A68" w:rsidRDefault="00F62536" w:rsidP="00F62536">
      <w:pPr>
        <w:rPr>
          <w:sz w:val="16"/>
          <w:szCs w:val="16"/>
        </w:rPr>
      </w:pPr>
      <w:r w:rsidRPr="00680A68">
        <w:rPr>
          <w:sz w:val="16"/>
          <w:szCs w:val="16"/>
        </w:rPr>
        <w:t xml:space="preserve"> </w:t>
      </w:r>
      <w:proofErr w:type="spellStart"/>
      <w:r w:rsidRPr="00680A68">
        <w:rPr>
          <w:sz w:val="16"/>
          <w:szCs w:val="16"/>
        </w:rPr>
        <w:t>Serial.println</w:t>
      </w:r>
      <w:proofErr w:type="spellEnd"/>
      <w:r w:rsidRPr="00680A68">
        <w:rPr>
          <w:sz w:val="16"/>
          <w:szCs w:val="16"/>
        </w:rPr>
        <w:t>("Command received: " + command);</w:t>
      </w:r>
    </w:p>
    <w:p w14:paraId="2DD08E6E" w14:textId="77777777" w:rsidR="00F62536" w:rsidRPr="00680A68" w:rsidRDefault="00F62536" w:rsidP="00F62536">
      <w:pPr>
        <w:rPr>
          <w:sz w:val="16"/>
          <w:szCs w:val="16"/>
        </w:rPr>
      </w:pPr>
      <w:r w:rsidRPr="00680A68">
        <w:rPr>
          <w:sz w:val="16"/>
          <w:szCs w:val="16"/>
        </w:rPr>
        <w:t xml:space="preserve"> if (command == "FORWARD") {</w:t>
      </w:r>
    </w:p>
    <w:p w14:paraId="34F4CF2E" w14:textId="77777777" w:rsidR="00F62536" w:rsidRPr="00680A68" w:rsidRDefault="00F62536" w:rsidP="00F62536">
      <w:pPr>
        <w:rPr>
          <w:sz w:val="16"/>
          <w:szCs w:val="16"/>
        </w:rPr>
      </w:pPr>
      <w:r w:rsidRPr="00680A68">
        <w:rPr>
          <w:sz w:val="16"/>
          <w:szCs w:val="16"/>
        </w:rPr>
        <w:t xml:space="preserve"> </w:t>
      </w:r>
      <w:proofErr w:type="spellStart"/>
      <w:proofErr w:type="gramStart"/>
      <w:r w:rsidRPr="00680A68">
        <w:rPr>
          <w:sz w:val="16"/>
          <w:szCs w:val="16"/>
        </w:rPr>
        <w:t>moveForward</w:t>
      </w:r>
      <w:proofErr w:type="spellEnd"/>
      <w:r w:rsidRPr="00680A68">
        <w:rPr>
          <w:sz w:val="16"/>
          <w:szCs w:val="16"/>
        </w:rPr>
        <w:t>(</w:t>
      </w:r>
      <w:proofErr w:type="gramEnd"/>
      <w:r w:rsidRPr="00680A68">
        <w:rPr>
          <w:sz w:val="16"/>
          <w:szCs w:val="16"/>
        </w:rPr>
        <w:t>);</w:t>
      </w:r>
    </w:p>
    <w:p w14:paraId="2EBCDA8C" w14:textId="77777777" w:rsidR="00F62536" w:rsidRPr="00680A68" w:rsidRDefault="00F62536" w:rsidP="00F62536">
      <w:pPr>
        <w:rPr>
          <w:sz w:val="16"/>
          <w:szCs w:val="16"/>
        </w:rPr>
      </w:pPr>
      <w:r w:rsidRPr="00680A68">
        <w:rPr>
          <w:sz w:val="16"/>
          <w:szCs w:val="16"/>
        </w:rPr>
        <w:t xml:space="preserve"> } else if (command == "BACKWARD") {</w:t>
      </w:r>
    </w:p>
    <w:p w14:paraId="1E19079A" w14:textId="77777777" w:rsidR="00F62536" w:rsidRPr="00680A68" w:rsidRDefault="00F62536" w:rsidP="00F62536">
      <w:pPr>
        <w:rPr>
          <w:sz w:val="16"/>
          <w:szCs w:val="16"/>
        </w:rPr>
      </w:pPr>
      <w:r w:rsidRPr="00680A68">
        <w:rPr>
          <w:sz w:val="16"/>
          <w:szCs w:val="16"/>
        </w:rPr>
        <w:t xml:space="preserve"> </w:t>
      </w:r>
      <w:proofErr w:type="spellStart"/>
      <w:proofErr w:type="gramStart"/>
      <w:r w:rsidRPr="00680A68">
        <w:rPr>
          <w:sz w:val="16"/>
          <w:szCs w:val="16"/>
        </w:rPr>
        <w:t>moveBackward</w:t>
      </w:r>
      <w:proofErr w:type="spellEnd"/>
      <w:r w:rsidRPr="00680A68">
        <w:rPr>
          <w:sz w:val="16"/>
          <w:szCs w:val="16"/>
        </w:rPr>
        <w:t>(</w:t>
      </w:r>
      <w:proofErr w:type="gramEnd"/>
      <w:r w:rsidRPr="00680A68">
        <w:rPr>
          <w:sz w:val="16"/>
          <w:szCs w:val="16"/>
        </w:rPr>
        <w:t>);</w:t>
      </w:r>
    </w:p>
    <w:p w14:paraId="41455126" w14:textId="77777777" w:rsidR="00F62536" w:rsidRPr="00680A68" w:rsidRDefault="00F62536" w:rsidP="00F62536">
      <w:pPr>
        <w:rPr>
          <w:sz w:val="16"/>
          <w:szCs w:val="16"/>
        </w:rPr>
      </w:pPr>
      <w:r w:rsidRPr="00680A68">
        <w:rPr>
          <w:sz w:val="16"/>
          <w:szCs w:val="16"/>
        </w:rPr>
        <w:t xml:space="preserve"> } else if (command == "LEFT") {</w:t>
      </w:r>
    </w:p>
    <w:p w14:paraId="1B46ED1B" w14:textId="77777777" w:rsidR="00F62536" w:rsidRPr="00680A68" w:rsidRDefault="00F62536" w:rsidP="00F62536">
      <w:pPr>
        <w:rPr>
          <w:sz w:val="16"/>
          <w:szCs w:val="16"/>
        </w:rPr>
      </w:pPr>
      <w:r w:rsidRPr="00680A68">
        <w:rPr>
          <w:sz w:val="16"/>
          <w:szCs w:val="16"/>
        </w:rPr>
        <w:t xml:space="preserve"> </w:t>
      </w:r>
      <w:proofErr w:type="spellStart"/>
      <w:proofErr w:type="gramStart"/>
      <w:r w:rsidRPr="00680A68">
        <w:rPr>
          <w:sz w:val="16"/>
          <w:szCs w:val="16"/>
        </w:rPr>
        <w:t>turnLeft</w:t>
      </w:r>
      <w:proofErr w:type="spellEnd"/>
      <w:r w:rsidRPr="00680A68">
        <w:rPr>
          <w:sz w:val="16"/>
          <w:szCs w:val="16"/>
        </w:rPr>
        <w:t>(</w:t>
      </w:r>
      <w:proofErr w:type="gramEnd"/>
      <w:r w:rsidRPr="00680A68">
        <w:rPr>
          <w:sz w:val="16"/>
          <w:szCs w:val="16"/>
        </w:rPr>
        <w:t>);</w:t>
      </w:r>
    </w:p>
    <w:p w14:paraId="0B02F788" w14:textId="77777777" w:rsidR="00F62536" w:rsidRPr="00680A68" w:rsidRDefault="00F62536" w:rsidP="00F62536">
      <w:pPr>
        <w:rPr>
          <w:sz w:val="16"/>
          <w:szCs w:val="16"/>
        </w:rPr>
      </w:pPr>
      <w:r w:rsidRPr="00680A68">
        <w:rPr>
          <w:sz w:val="16"/>
          <w:szCs w:val="16"/>
        </w:rPr>
        <w:t xml:space="preserve"> } else if (command == "RIGHT") {</w:t>
      </w:r>
    </w:p>
    <w:p w14:paraId="0BDEE444" w14:textId="77777777" w:rsidR="00F62536" w:rsidRPr="00680A68" w:rsidRDefault="00F62536" w:rsidP="00F62536">
      <w:pPr>
        <w:rPr>
          <w:sz w:val="16"/>
          <w:szCs w:val="16"/>
        </w:rPr>
      </w:pPr>
      <w:r w:rsidRPr="00680A68">
        <w:rPr>
          <w:sz w:val="16"/>
          <w:szCs w:val="16"/>
        </w:rPr>
        <w:t xml:space="preserve"> </w:t>
      </w:r>
      <w:proofErr w:type="spellStart"/>
      <w:proofErr w:type="gramStart"/>
      <w:r w:rsidRPr="00680A68">
        <w:rPr>
          <w:sz w:val="16"/>
          <w:szCs w:val="16"/>
        </w:rPr>
        <w:t>turnRight</w:t>
      </w:r>
      <w:proofErr w:type="spellEnd"/>
      <w:r w:rsidRPr="00680A68">
        <w:rPr>
          <w:sz w:val="16"/>
          <w:szCs w:val="16"/>
        </w:rPr>
        <w:t>(</w:t>
      </w:r>
      <w:proofErr w:type="gramEnd"/>
      <w:r w:rsidRPr="00680A68">
        <w:rPr>
          <w:sz w:val="16"/>
          <w:szCs w:val="16"/>
        </w:rPr>
        <w:t>);</w:t>
      </w:r>
    </w:p>
    <w:p w14:paraId="00E7BF9A" w14:textId="77777777" w:rsidR="00F62536" w:rsidRPr="00680A68" w:rsidRDefault="00F62536" w:rsidP="00F62536">
      <w:pPr>
        <w:rPr>
          <w:sz w:val="16"/>
          <w:szCs w:val="16"/>
        </w:rPr>
      </w:pPr>
      <w:r w:rsidRPr="00680A68">
        <w:rPr>
          <w:sz w:val="16"/>
          <w:szCs w:val="16"/>
        </w:rPr>
        <w:t xml:space="preserve"> } else {</w:t>
      </w:r>
    </w:p>
    <w:p w14:paraId="55AE2194" w14:textId="60F91205" w:rsidR="00F62536" w:rsidRPr="00680A68" w:rsidRDefault="00F62536" w:rsidP="00F62536">
      <w:pPr>
        <w:rPr>
          <w:sz w:val="16"/>
          <w:szCs w:val="16"/>
        </w:rPr>
      </w:pPr>
      <w:r w:rsidRPr="00680A68">
        <w:rPr>
          <w:sz w:val="16"/>
          <w:szCs w:val="16"/>
        </w:rPr>
        <w:t xml:space="preserve"> </w:t>
      </w:r>
      <w:proofErr w:type="spellStart"/>
      <w:proofErr w:type="gramStart"/>
      <w:r w:rsidRPr="00680A68">
        <w:rPr>
          <w:sz w:val="16"/>
          <w:szCs w:val="16"/>
        </w:rPr>
        <w:t>topMotors</w:t>
      </w:r>
      <w:proofErr w:type="spellEnd"/>
      <w:r w:rsidRPr="00680A68">
        <w:rPr>
          <w:sz w:val="16"/>
          <w:szCs w:val="16"/>
        </w:rPr>
        <w:t>(</w:t>
      </w:r>
      <w:proofErr w:type="gramEnd"/>
      <w:r w:rsidRPr="00680A68">
        <w:rPr>
          <w:sz w:val="16"/>
          <w:szCs w:val="16"/>
        </w:rPr>
        <w:t>);</w:t>
      </w:r>
    </w:p>
    <w:p w14:paraId="144B122C" w14:textId="77777777" w:rsidR="00F62536" w:rsidRPr="00680A68" w:rsidRDefault="00F62536" w:rsidP="00F62536">
      <w:pPr>
        <w:rPr>
          <w:sz w:val="16"/>
          <w:szCs w:val="16"/>
        </w:rPr>
      </w:pPr>
      <w:r w:rsidRPr="00680A68">
        <w:rPr>
          <w:sz w:val="16"/>
          <w:szCs w:val="16"/>
        </w:rPr>
        <w:t xml:space="preserve"> }</w:t>
      </w:r>
    </w:p>
    <w:p w14:paraId="720B448B" w14:textId="77777777" w:rsidR="00F62536" w:rsidRPr="00680A68" w:rsidRDefault="00F62536" w:rsidP="00F62536">
      <w:pPr>
        <w:rPr>
          <w:sz w:val="16"/>
          <w:szCs w:val="16"/>
        </w:rPr>
      </w:pPr>
      <w:r w:rsidRPr="00680A68">
        <w:rPr>
          <w:sz w:val="16"/>
          <w:szCs w:val="16"/>
        </w:rPr>
        <w:t xml:space="preserve"> }</w:t>
      </w:r>
    </w:p>
    <w:p w14:paraId="2B953A89" w14:textId="6C7F7DD5" w:rsidR="00AF3DD2" w:rsidRPr="00680A68" w:rsidRDefault="00F62536" w:rsidP="00F62536">
      <w:pPr>
        <w:rPr>
          <w:sz w:val="16"/>
          <w:szCs w:val="16"/>
        </w:rPr>
      </w:pPr>
      <w:r w:rsidRPr="00680A68">
        <w:rPr>
          <w:sz w:val="16"/>
          <w:szCs w:val="16"/>
        </w:rPr>
        <w:t>}</w:t>
      </w:r>
    </w:p>
    <w:p w14:paraId="3AD37A7B" w14:textId="77777777" w:rsidR="00F62536" w:rsidRPr="00F62536" w:rsidRDefault="00F62536" w:rsidP="00F62536">
      <w:pPr>
        <w:rPr>
          <w:sz w:val="16"/>
          <w:szCs w:val="16"/>
          <w:lang w:val="en-IN"/>
        </w:rPr>
      </w:pPr>
      <w:r w:rsidRPr="00F62536">
        <w:rPr>
          <w:sz w:val="16"/>
          <w:szCs w:val="16"/>
          <w:lang w:val="en-IN"/>
        </w:rPr>
        <w:t>#include &lt;</w:t>
      </w:r>
      <w:proofErr w:type="spellStart"/>
      <w:r w:rsidRPr="00F62536">
        <w:rPr>
          <w:sz w:val="16"/>
          <w:szCs w:val="16"/>
          <w:lang w:val="en-IN"/>
        </w:rPr>
        <w:t>Wire.h</w:t>
      </w:r>
      <w:proofErr w:type="spellEnd"/>
      <w:r w:rsidRPr="00F62536">
        <w:rPr>
          <w:sz w:val="16"/>
          <w:szCs w:val="16"/>
          <w:lang w:val="en-IN"/>
        </w:rPr>
        <w:t>&gt;</w:t>
      </w:r>
    </w:p>
    <w:p w14:paraId="5E0E82FE" w14:textId="77777777" w:rsidR="00F62536" w:rsidRPr="00F62536" w:rsidRDefault="00F62536" w:rsidP="00F62536">
      <w:pPr>
        <w:rPr>
          <w:sz w:val="16"/>
          <w:szCs w:val="16"/>
          <w:lang w:val="en-IN"/>
        </w:rPr>
      </w:pPr>
      <w:r w:rsidRPr="00F62536">
        <w:rPr>
          <w:sz w:val="16"/>
          <w:szCs w:val="16"/>
          <w:lang w:val="en-IN"/>
        </w:rPr>
        <w:t>#include &lt;MPU6050.h&gt;</w:t>
      </w:r>
    </w:p>
    <w:p w14:paraId="6DC440F5" w14:textId="77777777" w:rsidR="00F62536" w:rsidRPr="00F62536" w:rsidRDefault="00F62536" w:rsidP="00F62536">
      <w:pPr>
        <w:rPr>
          <w:sz w:val="16"/>
          <w:szCs w:val="16"/>
          <w:lang w:val="en-IN"/>
        </w:rPr>
      </w:pPr>
      <w:r w:rsidRPr="00F62536">
        <w:rPr>
          <w:sz w:val="16"/>
          <w:szCs w:val="16"/>
          <w:lang w:val="en-IN"/>
        </w:rPr>
        <w:lastRenderedPageBreak/>
        <w:t>#include &lt;</w:t>
      </w:r>
      <w:proofErr w:type="spellStart"/>
      <w:r w:rsidRPr="00F62536">
        <w:rPr>
          <w:sz w:val="16"/>
          <w:szCs w:val="16"/>
          <w:lang w:val="en-IN"/>
        </w:rPr>
        <w:t>VirtualWire.h</w:t>
      </w:r>
      <w:proofErr w:type="spellEnd"/>
      <w:r w:rsidRPr="00F62536">
        <w:rPr>
          <w:sz w:val="16"/>
          <w:szCs w:val="16"/>
          <w:lang w:val="en-IN"/>
        </w:rPr>
        <w:t>&gt;</w:t>
      </w:r>
    </w:p>
    <w:p w14:paraId="1CFCEC6B" w14:textId="77777777" w:rsidR="00F62536" w:rsidRPr="00F62536" w:rsidRDefault="00F62536" w:rsidP="00F62536">
      <w:pPr>
        <w:rPr>
          <w:sz w:val="16"/>
          <w:szCs w:val="16"/>
          <w:lang w:val="en-IN"/>
        </w:rPr>
      </w:pPr>
      <w:r w:rsidRPr="00F62536">
        <w:rPr>
          <w:sz w:val="16"/>
          <w:szCs w:val="16"/>
          <w:lang w:val="en-IN"/>
        </w:rPr>
        <w:t xml:space="preserve">MPU6050 </w:t>
      </w:r>
      <w:proofErr w:type="spellStart"/>
      <w:r w:rsidRPr="00F62536">
        <w:rPr>
          <w:sz w:val="16"/>
          <w:szCs w:val="16"/>
          <w:lang w:val="en-IN"/>
        </w:rPr>
        <w:t>mpu</w:t>
      </w:r>
      <w:proofErr w:type="spellEnd"/>
      <w:r w:rsidRPr="00F62536">
        <w:rPr>
          <w:sz w:val="16"/>
          <w:szCs w:val="16"/>
          <w:lang w:val="en-IN"/>
        </w:rPr>
        <w:t>;</w:t>
      </w:r>
    </w:p>
    <w:p w14:paraId="2E0690A0" w14:textId="77777777" w:rsidR="00F62536" w:rsidRPr="00F62536" w:rsidRDefault="00F62536" w:rsidP="00F62536">
      <w:pPr>
        <w:rPr>
          <w:sz w:val="16"/>
          <w:szCs w:val="16"/>
          <w:lang w:val="en-IN"/>
        </w:rPr>
      </w:pPr>
      <w:r w:rsidRPr="00F62536">
        <w:rPr>
          <w:sz w:val="16"/>
          <w:szCs w:val="16"/>
          <w:lang w:val="en-IN"/>
        </w:rPr>
        <w:t xml:space="preserve">void </w:t>
      </w:r>
      <w:proofErr w:type="gramStart"/>
      <w:r w:rsidRPr="00F62536">
        <w:rPr>
          <w:sz w:val="16"/>
          <w:szCs w:val="16"/>
          <w:lang w:val="en-IN"/>
        </w:rPr>
        <w:t>setup(</w:t>
      </w:r>
      <w:proofErr w:type="gramEnd"/>
      <w:r w:rsidRPr="00F62536">
        <w:rPr>
          <w:sz w:val="16"/>
          <w:szCs w:val="16"/>
          <w:lang w:val="en-IN"/>
        </w:rPr>
        <w:t>) {</w:t>
      </w:r>
    </w:p>
    <w:p w14:paraId="4CE7161A" w14:textId="77777777" w:rsidR="00F62536" w:rsidRPr="00F62536" w:rsidRDefault="00F62536" w:rsidP="00F62536">
      <w:pPr>
        <w:rPr>
          <w:sz w:val="16"/>
          <w:szCs w:val="16"/>
          <w:lang w:val="en-IN"/>
        </w:rPr>
      </w:pPr>
      <w:proofErr w:type="spellStart"/>
      <w:r w:rsidRPr="00F62536">
        <w:rPr>
          <w:sz w:val="16"/>
          <w:szCs w:val="16"/>
          <w:lang w:val="en-IN"/>
        </w:rPr>
        <w:t>Serial.begin</w:t>
      </w:r>
      <w:proofErr w:type="spellEnd"/>
      <w:r w:rsidRPr="00F62536">
        <w:rPr>
          <w:sz w:val="16"/>
          <w:szCs w:val="16"/>
          <w:lang w:val="en-IN"/>
        </w:rPr>
        <w:t>(9600);</w:t>
      </w:r>
    </w:p>
    <w:p w14:paraId="5847C454" w14:textId="77777777" w:rsidR="00F62536" w:rsidRPr="00F62536" w:rsidRDefault="00F62536" w:rsidP="00F62536">
      <w:pPr>
        <w:rPr>
          <w:sz w:val="16"/>
          <w:szCs w:val="16"/>
          <w:lang w:val="en-IN"/>
        </w:rPr>
      </w:pPr>
      <w:proofErr w:type="spellStart"/>
      <w:r w:rsidRPr="00F62536">
        <w:rPr>
          <w:sz w:val="16"/>
          <w:szCs w:val="16"/>
          <w:lang w:val="en-IN"/>
        </w:rPr>
        <w:t>Wire.begin</w:t>
      </w:r>
      <w:proofErr w:type="spellEnd"/>
      <w:r w:rsidRPr="00F62536">
        <w:rPr>
          <w:sz w:val="16"/>
          <w:szCs w:val="16"/>
          <w:lang w:val="en-IN"/>
        </w:rPr>
        <w:t>();</w:t>
      </w:r>
    </w:p>
    <w:p w14:paraId="54439F09" w14:textId="77777777" w:rsidR="00F62536" w:rsidRPr="00F62536" w:rsidRDefault="00F62536" w:rsidP="00F62536">
      <w:pPr>
        <w:rPr>
          <w:sz w:val="16"/>
          <w:szCs w:val="16"/>
          <w:lang w:val="en-IN"/>
        </w:rPr>
      </w:pPr>
      <w:proofErr w:type="spellStart"/>
      <w:proofErr w:type="gramStart"/>
      <w:r w:rsidRPr="00F62536">
        <w:rPr>
          <w:sz w:val="16"/>
          <w:szCs w:val="16"/>
          <w:lang w:val="en-IN"/>
        </w:rPr>
        <w:t>mpu.initialize</w:t>
      </w:r>
      <w:proofErr w:type="spellEnd"/>
      <w:proofErr w:type="gramEnd"/>
      <w:r w:rsidRPr="00F62536">
        <w:rPr>
          <w:sz w:val="16"/>
          <w:szCs w:val="16"/>
          <w:lang w:val="en-IN"/>
        </w:rPr>
        <w:t>();</w:t>
      </w:r>
    </w:p>
    <w:p w14:paraId="4138F1EA" w14:textId="77777777" w:rsidR="00F62536" w:rsidRPr="00F62536" w:rsidRDefault="00F62536" w:rsidP="00F62536">
      <w:pPr>
        <w:rPr>
          <w:sz w:val="16"/>
          <w:szCs w:val="16"/>
          <w:lang w:val="en-IN"/>
        </w:rPr>
      </w:pPr>
      <w:r w:rsidRPr="00F62536">
        <w:rPr>
          <w:sz w:val="16"/>
          <w:szCs w:val="16"/>
          <w:lang w:val="en-IN"/>
        </w:rPr>
        <w:t xml:space="preserve">if </w:t>
      </w:r>
      <w:proofErr w:type="gramStart"/>
      <w:r w:rsidRPr="00F62536">
        <w:rPr>
          <w:sz w:val="16"/>
          <w:szCs w:val="16"/>
          <w:lang w:val="en-IN"/>
        </w:rPr>
        <w:t>(!</w:t>
      </w:r>
      <w:proofErr w:type="spellStart"/>
      <w:r w:rsidRPr="00F62536">
        <w:rPr>
          <w:sz w:val="16"/>
          <w:szCs w:val="16"/>
          <w:lang w:val="en-IN"/>
        </w:rPr>
        <w:t>mpu</w:t>
      </w:r>
      <w:proofErr w:type="gramEnd"/>
      <w:r w:rsidRPr="00F62536">
        <w:rPr>
          <w:sz w:val="16"/>
          <w:szCs w:val="16"/>
          <w:lang w:val="en-IN"/>
        </w:rPr>
        <w:t>.testConnection</w:t>
      </w:r>
      <w:proofErr w:type="spellEnd"/>
      <w:r w:rsidRPr="00F62536">
        <w:rPr>
          <w:sz w:val="16"/>
          <w:szCs w:val="16"/>
          <w:lang w:val="en-IN"/>
        </w:rPr>
        <w:t>()) {</w:t>
      </w:r>
    </w:p>
    <w:p w14:paraId="40A56916" w14:textId="77777777" w:rsidR="00F62536" w:rsidRPr="00F62536" w:rsidRDefault="00F62536" w:rsidP="00F62536">
      <w:pPr>
        <w:rPr>
          <w:sz w:val="16"/>
          <w:szCs w:val="16"/>
          <w:lang w:val="en-IN"/>
        </w:rPr>
      </w:pPr>
      <w:proofErr w:type="spellStart"/>
      <w:r w:rsidRPr="00F62536">
        <w:rPr>
          <w:sz w:val="16"/>
          <w:szCs w:val="16"/>
          <w:lang w:val="en-IN"/>
        </w:rPr>
        <w:t>Serial.println</w:t>
      </w:r>
      <w:proofErr w:type="spellEnd"/>
      <w:r w:rsidRPr="00F62536">
        <w:rPr>
          <w:sz w:val="16"/>
          <w:szCs w:val="16"/>
          <w:lang w:val="en-IN"/>
        </w:rPr>
        <w:t>("MPU6050 connection failed!");</w:t>
      </w:r>
    </w:p>
    <w:p w14:paraId="24BD4AFC" w14:textId="77777777" w:rsidR="00F62536" w:rsidRPr="00F62536" w:rsidRDefault="00F62536" w:rsidP="00F62536">
      <w:pPr>
        <w:rPr>
          <w:sz w:val="16"/>
          <w:szCs w:val="16"/>
          <w:lang w:val="en-IN"/>
        </w:rPr>
      </w:pPr>
      <w:r w:rsidRPr="00F62536">
        <w:rPr>
          <w:sz w:val="16"/>
          <w:szCs w:val="16"/>
          <w:lang w:val="en-IN"/>
        </w:rPr>
        <w:t>while (1);</w:t>
      </w:r>
    </w:p>
    <w:p w14:paraId="0CF25ECC" w14:textId="77777777" w:rsidR="00F62536" w:rsidRPr="00F62536" w:rsidRDefault="00F62536" w:rsidP="00F62536">
      <w:pPr>
        <w:rPr>
          <w:sz w:val="16"/>
          <w:szCs w:val="16"/>
          <w:lang w:val="en-IN"/>
        </w:rPr>
      </w:pPr>
      <w:r w:rsidRPr="00F62536">
        <w:rPr>
          <w:sz w:val="16"/>
          <w:szCs w:val="16"/>
          <w:lang w:val="en-IN"/>
        </w:rPr>
        <w:t>}</w:t>
      </w:r>
    </w:p>
    <w:p w14:paraId="492B62E5" w14:textId="77777777" w:rsidR="00F62536" w:rsidRPr="00F62536" w:rsidRDefault="00F62536" w:rsidP="00F62536">
      <w:pPr>
        <w:rPr>
          <w:sz w:val="16"/>
          <w:szCs w:val="16"/>
          <w:lang w:val="en-IN"/>
        </w:rPr>
      </w:pPr>
      <w:proofErr w:type="spellStart"/>
      <w:r w:rsidRPr="00F62536">
        <w:rPr>
          <w:sz w:val="16"/>
          <w:szCs w:val="16"/>
          <w:lang w:val="en-IN"/>
        </w:rPr>
        <w:t>Serial.println</w:t>
      </w:r>
      <w:proofErr w:type="spellEnd"/>
      <w:r w:rsidRPr="00F62536">
        <w:rPr>
          <w:sz w:val="16"/>
          <w:szCs w:val="16"/>
          <w:lang w:val="en-IN"/>
        </w:rPr>
        <w:t>("MPU6050 initialized.");</w:t>
      </w:r>
    </w:p>
    <w:p w14:paraId="207DBA2B" w14:textId="77777777" w:rsidR="00F62536" w:rsidRPr="00F62536" w:rsidRDefault="00F62536" w:rsidP="00F62536">
      <w:pPr>
        <w:rPr>
          <w:sz w:val="16"/>
          <w:szCs w:val="16"/>
          <w:lang w:val="en-IN"/>
        </w:rPr>
      </w:pPr>
      <w:proofErr w:type="spellStart"/>
      <w:r w:rsidRPr="00F62536">
        <w:rPr>
          <w:sz w:val="16"/>
          <w:szCs w:val="16"/>
          <w:lang w:val="en-IN"/>
        </w:rPr>
        <w:t>vw_set_tx_</w:t>
      </w:r>
      <w:proofErr w:type="gramStart"/>
      <w:r w:rsidRPr="00F62536">
        <w:rPr>
          <w:sz w:val="16"/>
          <w:szCs w:val="16"/>
          <w:lang w:val="en-IN"/>
        </w:rPr>
        <w:t>pin</w:t>
      </w:r>
      <w:proofErr w:type="spellEnd"/>
      <w:r w:rsidRPr="00F62536">
        <w:rPr>
          <w:sz w:val="16"/>
          <w:szCs w:val="16"/>
          <w:lang w:val="en-IN"/>
        </w:rPr>
        <w:t>(</w:t>
      </w:r>
      <w:proofErr w:type="gramEnd"/>
      <w:r w:rsidRPr="00F62536">
        <w:rPr>
          <w:sz w:val="16"/>
          <w:szCs w:val="16"/>
          <w:lang w:val="en-IN"/>
        </w:rPr>
        <w:t>10);</w:t>
      </w:r>
    </w:p>
    <w:p w14:paraId="125BC855" w14:textId="77777777" w:rsidR="00F62536" w:rsidRPr="00F62536" w:rsidRDefault="00F62536" w:rsidP="00F62536">
      <w:pPr>
        <w:rPr>
          <w:sz w:val="16"/>
          <w:szCs w:val="16"/>
          <w:lang w:val="en-IN"/>
        </w:rPr>
      </w:pPr>
      <w:proofErr w:type="spellStart"/>
      <w:r w:rsidRPr="00F62536">
        <w:rPr>
          <w:sz w:val="16"/>
          <w:szCs w:val="16"/>
          <w:lang w:val="en-IN"/>
        </w:rPr>
        <w:t>vw_</w:t>
      </w:r>
      <w:proofErr w:type="gramStart"/>
      <w:r w:rsidRPr="00F62536">
        <w:rPr>
          <w:sz w:val="16"/>
          <w:szCs w:val="16"/>
          <w:lang w:val="en-IN"/>
        </w:rPr>
        <w:t>setup</w:t>
      </w:r>
      <w:proofErr w:type="spellEnd"/>
      <w:r w:rsidRPr="00F62536">
        <w:rPr>
          <w:sz w:val="16"/>
          <w:szCs w:val="16"/>
          <w:lang w:val="en-IN"/>
        </w:rPr>
        <w:t>(</w:t>
      </w:r>
      <w:proofErr w:type="gramEnd"/>
      <w:r w:rsidRPr="00F62536">
        <w:rPr>
          <w:sz w:val="16"/>
          <w:szCs w:val="16"/>
          <w:lang w:val="en-IN"/>
        </w:rPr>
        <w:t>2000);</w:t>
      </w:r>
    </w:p>
    <w:p w14:paraId="66212E02" w14:textId="77777777" w:rsidR="00F62536" w:rsidRPr="00F62536" w:rsidRDefault="00F62536" w:rsidP="00F62536">
      <w:pPr>
        <w:rPr>
          <w:sz w:val="16"/>
          <w:szCs w:val="16"/>
          <w:lang w:val="en-IN"/>
        </w:rPr>
      </w:pPr>
      <w:r w:rsidRPr="00F62536">
        <w:rPr>
          <w:sz w:val="16"/>
          <w:szCs w:val="16"/>
          <w:lang w:val="en-IN"/>
        </w:rPr>
        <w:t>}</w:t>
      </w:r>
    </w:p>
    <w:p w14:paraId="16F363BA" w14:textId="77777777" w:rsidR="00AF3DD2" w:rsidRPr="00680A68" w:rsidRDefault="00000000">
      <w:pPr>
        <w:pStyle w:val="Heading2"/>
        <w:rPr>
          <w:sz w:val="40"/>
          <w:szCs w:val="40"/>
        </w:rPr>
      </w:pPr>
      <w:r w:rsidRPr="00680A68">
        <w:rPr>
          <w:sz w:val="40"/>
          <w:szCs w:val="40"/>
        </w:rPr>
        <w:t>Transmitter Code</w:t>
      </w:r>
    </w:p>
    <w:p w14:paraId="237BC247" w14:textId="77777777" w:rsidR="00F62536" w:rsidRDefault="00000000" w:rsidP="00F62536">
      <w:r>
        <w:t>The transmitter utilizes an MPU6050 accelerometer to detect hand gestures, converting them into commands such as FORWARD, BACKWARD, LEFT, and RIGHT, which are sent wirelessly.</w:t>
      </w:r>
    </w:p>
    <w:p w14:paraId="04E6E119" w14:textId="77777777" w:rsidR="00F62536" w:rsidRPr="00680A68" w:rsidRDefault="00F62536" w:rsidP="00F62536">
      <w:pPr>
        <w:rPr>
          <w:sz w:val="20"/>
          <w:szCs w:val="20"/>
          <w:lang w:val="en-IN"/>
        </w:rPr>
      </w:pPr>
      <w:r w:rsidRPr="00680A68">
        <w:rPr>
          <w:sz w:val="20"/>
          <w:szCs w:val="20"/>
        </w:rPr>
        <w:br/>
      </w:r>
      <w:r w:rsidRPr="00680A68">
        <w:rPr>
          <w:sz w:val="20"/>
          <w:szCs w:val="20"/>
          <w:lang w:val="en-IN"/>
        </w:rPr>
        <w:t xml:space="preserve">void </w:t>
      </w:r>
      <w:proofErr w:type="spellStart"/>
      <w:proofErr w:type="gramStart"/>
      <w:r w:rsidRPr="00680A68">
        <w:rPr>
          <w:sz w:val="20"/>
          <w:szCs w:val="20"/>
          <w:lang w:val="en-IN"/>
        </w:rPr>
        <w:t>moveForward</w:t>
      </w:r>
      <w:proofErr w:type="spellEnd"/>
      <w:r w:rsidRPr="00680A68">
        <w:rPr>
          <w:sz w:val="20"/>
          <w:szCs w:val="20"/>
          <w:lang w:val="en-IN"/>
        </w:rPr>
        <w:t>(</w:t>
      </w:r>
      <w:proofErr w:type="gramEnd"/>
      <w:r w:rsidRPr="00680A68">
        <w:rPr>
          <w:sz w:val="20"/>
          <w:szCs w:val="20"/>
          <w:lang w:val="en-IN"/>
        </w:rPr>
        <w:t>) {</w:t>
      </w:r>
    </w:p>
    <w:p w14:paraId="285624FF" w14:textId="77777777" w:rsidR="00F62536" w:rsidRPr="00F62536" w:rsidRDefault="00F62536" w:rsidP="00F62536">
      <w:pPr>
        <w:rPr>
          <w:sz w:val="20"/>
          <w:szCs w:val="20"/>
          <w:lang w:val="en-IN"/>
        </w:rPr>
      </w:pPr>
      <w:proofErr w:type="spellStart"/>
      <w:proofErr w:type="gramStart"/>
      <w:r w:rsidRPr="00F62536">
        <w:rPr>
          <w:sz w:val="20"/>
          <w:szCs w:val="20"/>
          <w:lang w:val="en-IN"/>
        </w:rPr>
        <w:t>digitalWrite</w:t>
      </w:r>
      <w:proofErr w:type="spellEnd"/>
      <w:r w:rsidRPr="00F62536">
        <w:rPr>
          <w:sz w:val="20"/>
          <w:szCs w:val="20"/>
          <w:lang w:val="en-IN"/>
        </w:rPr>
        <w:t>(</w:t>
      </w:r>
      <w:proofErr w:type="gramEnd"/>
      <w:r w:rsidRPr="00F62536">
        <w:rPr>
          <w:sz w:val="20"/>
          <w:szCs w:val="20"/>
          <w:lang w:val="en-IN"/>
        </w:rPr>
        <w:t>IN1, HIGH);</w:t>
      </w:r>
    </w:p>
    <w:p w14:paraId="0BD604DC" w14:textId="77777777" w:rsidR="00F62536" w:rsidRPr="00F62536" w:rsidRDefault="00F62536" w:rsidP="00F62536">
      <w:pPr>
        <w:rPr>
          <w:sz w:val="20"/>
          <w:szCs w:val="20"/>
          <w:lang w:val="en-IN"/>
        </w:rPr>
      </w:pPr>
      <w:proofErr w:type="spellStart"/>
      <w:proofErr w:type="gramStart"/>
      <w:r w:rsidRPr="00F62536">
        <w:rPr>
          <w:sz w:val="20"/>
          <w:szCs w:val="20"/>
          <w:lang w:val="en-IN"/>
        </w:rPr>
        <w:t>digitalWrite</w:t>
      </w:r>
      <w:proofErr w:type="spellEnd"/>
      <w:r w:rsidRPr="00F62536">
        <w:rPr>
          <w:sz w:val="20"/>
          <w:szCs w:val="20"/>
          <w:lang w:val="en-IN"/>
        </w:rPr>
        <w:t>(</w:t>
      </w:r>
      <w:proofErr w:type="gramEnd"/>
      <w:r w:rsidRPr="00F62536">
        <w:rPr>
          <w:sz w:val="20"/>
          <w:szCs w:val="20"/>
          <w:lang w:val="en-IN"/>
        </w:rPr>
        <w:t>IN2, LOW);</w:t>
      </w:r>
    </w:p>
    <w:p w14:paraId="2C852492" w14:textId="77777777" w:rsidR="00F62536" w:rsidRPr="00F62536" w:rsidRDefault="00F62536" w:rsidP="00F62536">
      <w:pPr>
        <w:rPr>
          <w:sz w:val="20"/>
          <w:szCs w:val="20"/>
          <w:lang w:val="en-IN"/>
        </w:rPr>
      </w:pPr>
      <w:proofErr w:type="spellStart"/>
      <w:proofErr w:type="gramStart"/>
      <w:r w:rsidRPr="00F62536">
        <w:rPr>
          <w:sz w:val="20"/>
          <w:szCs w:val="20"/>
          <w:lang w:val="en-IN"/>
        </w:rPr>
        <w:t>digitalWrite</w:t>
      </w:r>
      <w:proofErr w:type="spellEnd"/>
      <w:r w:rsidRPr="00F62536">
        <w:rPr>
          <w:sz w:val="20"/>
          <w:szCs w:val="20"/>
          <w:lang w:val="en-IN"/>
        </w:rPr>
        <w:t>(</w:t>
      </w:r>
      <w:proofErr w:type="gramEnd"/>
      <w:r w:rsidRPr="00F62536">
        <w:rPr>
          <w:sz w:val="20"/>
          <w:szCs w:val="20"/>
          <w:lang w:val="en-IN"/>
        </w:rPr>
        <w:t>IN3, HIGH);</w:t>
      </w:r>
    </w:p>
    <w:p w14:paraId="0AD8B4CE" w14:textId="77777777" w:rsidR="00F62536" w:rsidRPr="00F62536" w:rsidRDefault="00F62536" w:rsidP="00F62536">
      <w:pPr>
        <w:rPr>
          <w:sz w:val="20"/>
          <w:szCs w:val="20"/>
          <w:lang w:val="en-IN"/>
        </w:rPr>
      </w:pPr>
      <w:proofErr w:type="spellStart"/>
      <w:proofErr w:type="gramStart"/>
      <w:r w:rsidRPr="00F62536">
        <w:rPr>
          <w:sz w:val="20"/>
          <w:szCs w:val="20"/>
          <w:lang w:val="en-IN"/>
        </w:rPr>
        <w:t>digitalWrite</w:t>
      </w:r>
      <w:proofErr w:type="spellEnd"/>
      <w:r w:rsidRPr="00F62536">
        <w:rPr>
          <w:sz w:val="20"/>
          <w:szCs w:val="20"/>
          <w:lang w:val="en-IN"/>
        </w:rPr>
        <w:t>(</w:t>
      </w:r>
      <w:proofErr w:type="gramEnd"/>
      <w:r w:rsidRPr="00F62536">
        <w:rPr>
          <w:sz w:val="20"/>
          <w:szCs w:val="20"/>
          <w:lang w:val="en-IN"/>
        </w:rPr>
        <w:t>IN4, LOW);</w:t>
      </w:r>
    </w:p>
    <w:p w14:paraId="369D0C6B" w14:textId="77777777" w:rsidR="00F62536" w:rsidRPr="00F62536" w:rsidRDefault="00F62536" w:rsidP="00F62536">
      <w:pPr>
        <w:rPr>
          <w:sz w:val="20"/>
          <w:szCs w:val="20"/>
          <w:lang w:val="en-IN"/>
        </w:rPr>
      </w:pPr>
      <w:proofErr w:type="spellStart"/>
      <w:r w:rsidRPr="00F62536">
        <w:rPr>
          <w:sz w:val="20"/>
          <w:szCs w:val="20"/>
          <w:lang w:val="en-IN"/>
        </w:rPr>
        <w:t>Serial.println</w:t>
      </w:r>
      <w:proofErr w:type="spellEnd"/>
      <w:r w:rsidRPr="00F62536">
        <w:rPr>
          <w:sz w:val="20"/>
          <w:szCs w:val="20"/>
          <w:lang w:val="en-IN"/>
        </w:rPr>
        <w:t>("Moving forward");</w:t>
      </w:r>
    </w:p>
    <w:p w14:paraId="41F22695" w14:textId="77777777" w:rsidR="00F62536" w:rsidRPr="00F62536" w:rsidRDefault="00F62536" w:rsidP="00F62536">
      <w:pPr>
        <w:rPr>
          <w:sz w:val="20"/>
          <w:szCs w:val="20"/>
          <w:lang w:val="en-IN"/>
        </w:rPr>
      </w:pPr>
      <w:r w:rsidRPr="00F62536">
        <w:rPr>
          <w:sz w:val="20"/>
          <w:szCs w:val="20"/>
          <w:lang w:val="en-IN"/>
        </w:rPr>
        <w:t>}</w:t>
      </w:r>
    </w:p>
    <w:p w14:paraId="01BF0770" w14:textId="77777777" w:rsidR="00F62536" w:rsidRPr="00F62536" w:rsidRDefault="00F62536" w:rsidP="00F62536">
      <w:pPr>
        <w:rPr>
          <w:sz w:val="20"/>
          <w:szCs w:val="20"/>
          <w:lang w:val="en-IN"/>
        </w:rPr>
      </w:pPr>
      <w:r w:rsidRPr="00F62536">
        <w:rPr>
          <w:sz w:val="20"/>
          <w:szCs w:val="20"/>
          <w:lang w:val="en-IN"/>
        </w:rPr>
        <w:t xml:space="preserve">void </w:t>
      </w:r>
      <w:proofErr w:type="spellStart"/>
      <w:proofErr w:type="gramStart"/>
      <w:r w:rsidRPr="00F62536">
        <w:rPr>
          <w:sz w:val="20"/>
          <w:szCs w:val="20"/>
          <w:lang w:val="en-IN"/>
        </w:rPr>
        <w:t>moveBackward</w:t>
      </w:r>
      <w:proofErr w:type="spellEnd"/>
      <w:r w:rsidRPr="00F62536">
        <w:rPr>
          <w:sz w:val="20"/>
          <w:szCs w:val="20"/>
          <w:lang w:val="en-IN"/>
        </w:rPr>
        <w:t>(</w:t>
      </w:r>
      <w:proofErr w:type="gramEnd"/>
      <w:r w:rsidRPr="00F62536">
        <w:rPr>
          <w:sz w:val="20"/>
          <w:szCs w:val="20"/>
          <w:lang w:val="en-IN"/>
        </w:rPr>
        <w:t>) {</w:t>
      </w:r>
    </w:p>
    <w:p w14:paraId="188CF6FB" w14:textId="77777777" w:rsidR="00F62536" w:rsidRPr="00F62536" w:rsidRDefault="00F62536" w:rsidP="00F62536">
      <w:pPr>
        <w:rPr>
          <w:sz w:val="20"/>
          <w:szCs w:val="20"/>
          <w:lang w:val="en-IN"/>
        </w:rPr>
      </w:pPr>
      <w:proofErr w:type="spellStart"/>
      <w:proofErr w:type="gramStart"/>
      <w:r w:rsidRPr="00F62536">
        <w:rPr>
          <w:sz w:val="20"/>
          <w:szCs w:val="20"/>
          <w:lang w:val="en-IN"/>
        </w:rPr>
        <w:t>digitalWrite</w:t>
      </w:r>
      <w:proofErr w:type="spellEnd"/>
      <w:r w:rsidRPr="00F62536">
        <w:rPr>
          <w:sz w:val="20"/>
          <w:szCs w:val="20"/>
          <w:lang w:val="en-IN"/>
        </w:rPr>
        <w:t>(</w:t>
      </w:r>
      <w:proofErr w:type="gramEnd"/>
      <w:r w:rsidRPr="00F62536">
        <w:rPr>
          <w:sz w:val="20"/>
          <w:szCs w:val="20"/>
          <w:lang w:val="en-IN"/>
        </w:rPr>
        <w:t>IN1, LOW);</w:t>
      </w:r>
    </w:p>
    <w:p w14:paraId="72EBC3DD" w14:textId="77777777" w:rsidR="00F62536" w:rsidRPr="00F62536" w:rsidRDefault="00F62536" w:rsidP="00F62536">
      <w:pPr>
        <w:rPr>
          <w:sz w:val="20"/>
          <w:szCs w:val="20"/>
          <w:lang w:val="en-IN"/>
        </w:rPr>
      </w:pPr>
      <w:proofErr w:type="spellStart"/>
      <w:proofErr w:type="gramStart"/>
      <w:r w:rsidRPr="00F62536">
        <w:rPr>
          <w:sz w:val="20"/>
          <w:szCs w:val="20"/>
          <w:lang w:val="en-IN"/>
        </w:rPr>
        <w:t>digitalWrite</w:t>
      </w:r>
      <w:proofErr w:type="spellEnd"/>
      <w:r w:rsidRPr="00F62536">
        <w:rPr>
          <w:sz w:val="20"/>
          <w:szCs w:val="20"/>
          <w:lang w:val="en-IN"/>
        </w:rPr>
        <w:t>(</w:t>
      </w:r>
      <w:proofErr w:type="gramEnd"/>
      <w:r w:rsidRPr="00F62536">
        <w:rPr>
          <w:sz w:val="20"/>
          <w:szCs w:val="20"/>
          <w:lang w:val="en-IN"/>
        </w:rPr>
        <w:t>IN2, HIGH);</w:t>
      </w:r>
    </w:p>
    <w:p w14:paraId="59C5ED78" w14:textId="77777777" w:rsidR="00F62536" w:rsidRPr="00F62536" w:rsidRDefault="00F62536" w:rsidP="00F62536">
      <w:pPr>
        <w:rPr>
          <w:sz w:val="20"/>
          <w:szCs w:val="20"/>
          <w:lang w:val="en-IN"/>
        </w:rPr>
      </w:pPr>
      <w:proofErr w:type="spellStart"/>
      <w:proofErr w:type="gramStart"/>
      <w:r w:rsidRPr="00F62536">
        <w:rPr>
          <w:sz w:val="20"/>
          <w:szCs w:val="20"/>
          <w:lang w:val="en-IN"/>
        </w:rPr>
        <w:t>digitalWrite</w:t>
      </w:r>
      <w:proofErr w:type="spellEnd"/>
      <w:r w:rsidRPr="00F62536">
        <w:rPr>
          <w:sz w:val="20"/>
          <w:szCs w:val="20"/>
          <w:lang w:val="en-IN"/>
        </w:rPr>
        <w:t>(</w:t>
      </w:r>
      <w:proofErr w:type="gramEnd"/>
      <w:r w:rsidRPr="00F62536">
        <w:rPr>
          <w:sz w:val="20"/>
          <w:szCs w:val="20"/>
          <w:lang w:val="en-IN"/>
        </w:rPr>
        <w:t>IN3, LOW);</w:t>
      </w:r>
    </w:p>
    <w:p w14:paraId="1933FBEC" w14:textId="77777777" w:rsidR="00F62536" w:rsidRPr="00F62536" w:rsidRDefault="00F62536" w:rsidP="00F62536">
      <w:pPr>
        <w:rPr>
          <w:sz w:val="20"/>
          <w:szCs w:val="20"/>
          <w:lang w:val="en-IN"/>
        </w:rPr>
      </w:pPr>
      <w:proofErr w:type="spellStart"/>
      <w:proofErr w:type="gramStart"/>
      <w:r w:rsidRPr="00F62536">
        <w:rPr>
          <w:sz w:val="20"/>
          <w:szCs w:val="20"/>
          <w:lang w:val="en-IN"/>
        </w:rPr>
        <w:lastRenderedPageBreak/>
        <w:t>digitalWrite</w:t>
      </w:r>
      <w:proofErr w:type="spellEnd"/>
      <w:r w:rsidRPr="00F62536">
        <w:rPr>
          <w:sz w:val="20"/>
          <w:szCs w:val="20"/>
          <w:lang w:val="en-IN"/>
        </w:rPr>
        <w:t>(</w:t>
      </w:r>
      <w:proofErr w:type="gramEnd"/>
      <w:r w:rsidRPr="00F62536">
        <w:rPr>
          <w:sz w:val="20"/>
          <w:szCs w:val="20"/>
          <w:lang w:val="en-IN"/>
        </w:rPr>
        <w:t>IN4, HIGH);</w:t>
      </w:r>
    </w:p>
    <w:p w14:paraId="7A5452B7" w14:textId="77777777" w:rsidR="00F62536" w:rsidRPr="00F62536" w:rsidRDefault="00F62536" w:rsidP="00F62536">
      <w:pPr>
        <w:rPr>
          <w:sz w:val="20"/>
          <w:szCs w:val="20"/>
          <w:lang w:val="en-IN"/>
        </w:rPr>
      </w:pPr>
      <w:proofErr w:type="spellStart"/>
      <w:r w:rsidRPr="00F62536">
        <w:rPr>
          <w:sz w:val="20"/>
          <w:szCs w:val="20"/>
          <w:lang w:val="en-IN"/>
        </w:rPr>
        <w:t>Serial.println</w:t>
      </w:r>
      <w:proofErr w:type="spellEnd"/>
      <w:r w:rsidRPr="00F62536">
        <w:rPr>
          <w:sz w:val="20"/>
          <w:szCs w:val="20"/>
          <w:lang w:val="en-IN"/>
        </w:rPr>
        <w:t>("Moving backward");</w:t>
      </w:r>
    </w:p>
    <w:p w14:paraId="0FF62959" w14:textId="77777777" w:rsidR="00F62536" w:rsidRPr="00680A68" w:rsidRDefault="00F62536" w:rsidP="00F62536">
      <w:pPr>
        <w:rPr>
          <w:sz w:val="20"/>
          <w:szCs w:val="20"/>
          <w:lang w:val="en-IN"/>
        </w:rPr>
      </w:pPr>
      <w:r w:rsidRPr="00F62536">
        <w:rPr>
          <w:sz w:val="20"/>
          <w:szCs w:val="20"/>
          <w:lang w:val="en-IN"/>
        </w:rPr>
        <w:t>}</w:t>
      </w:r>
    </w:p>
    <w:p w14:paraId="6E830966" w14:textId="77777777" w:rsidR="00F62536" w:rsidRPr="00F62536" w:rsidRDefault="00F62536" w:rsidP="00F62536">
      <w:pPr>
        <w:rPr>
          <w:sz w:val="20"/>
          <w:szCs w:val="20"/>
          <w:lang w:val="en-IN"/>
        </w:rPr>
      </w:pPr>
      <w:r w:rsidRPr="00F62536">
        <w:rPr>
          <w:sz w:val="20"/>
          <w:szCs w:val="20"/>
          <w:lang w:val="en-IN"/>
        </w:rPr>
        <w:t xml:space="preserve">void </w:t>
      </w:r>
      <w:proofErr w:type="spellStart"/>
      <w:proofErr w:type="gramStart"/>
      <w:r w:rsidRPr="00F62536">
        <w:rPr>
          <w:sz w:val="20"/>
          <w:szCs w:val="20"/>
          <w:lang w:val="en-IN"/>
        </w:rPr>
        <w:t>turnLeft</w:t>
      </w:r>
      <w:proofErr w:type="spellEnd"/>
      <w:r w:rsidRPr="00F62536">
        <w:rPr>
          <w:sz w:val="20"/>
          <w:szCs w:val="20"/>
          <w:lang w:val="en-IN"/>
        </w:rPr>
        <w:t>(</w:t>
      </w:r>
      <w:proofErr w:type="gramEnd"/>
      <w:r w:rsidRPr="00F62536">
        <w:rPr>
          <w:sz w:val="20"/>
          <w:szCs w:val="20"/>
          <w:lang w:val="en-IN"/>
        </w:rPr>
        <w:t>) {</w:t>
      </w:r>
    </w:p>
    <w:p w14:paraId="340C7622" w14:textId="77777777" w:rsidR="00F62536" w:rsidRPr="00F62536" w:rsidRDefault="00F62536" w:rsidP="00F62536">
      <w:pPr>
        <w:rPr>
          <w:sz w:val="20"/>
          <w:szCs w:val="20"/>
          <w:lang w:val="en-IN"/>
        </w:rPr>
      </w:pPr>
      <w:proofErr w:type="spellStart"/>
      <w:proofErr w:type="gramStart"/>
      <w:r w:rsidRPr="00F62536">
        <w:rPr>
          <w:sz w:val="20"/>
          <w:szCs w:val="20"/>
          <w:lang w:val="en-IN"/>
        </w:rPr>
        <w:t>digitalWrite</w:t>
      </w:r>
      <w:proofErr w:type="spellEnd"/>
      <w:r w:rsidRPr="00F62536">
        <w:rPr>
          <w:sz w:val="20"/>
          <w:szCs w:val="20"/>
          <w:lang w:val="en-IN"/>
        </w:rPr>
        <w:t>(</w:t>
      </w:r>
      <w:proofErr w:type="gramEnd"/>
      <w:r w:rsidRPr="00F62536">
        <w:rPr>
          <w:sz w:val="20"/>
          <w:szCs w:val="20"/>
          <w:lang w:val="en-IN"/>
        </w:rPr>
        <w:t>IN1, LOW);</w:t>
      </w:r>
    </w:p>
    <w:p w14:paraId="5D1CB55D" w14:textId="77777777" w:rsidR="00F62536" w:rsidRPr="00F62536" w:rsidRDefault="00F62536" w:rsidP="00F62536">
      <w:pPr>
        <w:rPr>
          <w:sz w:val="20"/>
          <w:szCs w:val="20"/>
          <w:lang w:val="en-IN"/>
        </w:rPr>
      </w:pPr>
      <w:proofErr w:type="spellStart"/>
      <w:proofErr w:type="gramStart"/>
      <w:r w:rsidRPr="00F62536">
        <w:rPr>
          <w:sz w:val="20"/>
          <w:szCs w:val="20"/>
          <w:lang w:val="en-IN"/>
        </w:rPr>
        <w:t>digitalWrite</w:t>
      </w:r>
      <w:proofErr w:type="spellEnd"/>
      <w:r w:rsidRPr="00F62536">
        <w:rPr>
          <w:sz w:val="20"/>
          <w:szCs w:val="20"/>
          <w:lang w:val="en-IN"/>
        </w:rPr>
        <w:t>(</w:t>
      </w:r>
      <w:proofErr w:type="gramEnd"/>
      <w:r w:rsidRPr="00F62536">
        <w:rPr>
          <w:sz w:val="20"/>
          <w:szCs w:val="20"/>
          <w:lang w:val="en-IN"/>
        </w:rPr>
        <w:t>IN2, HIGH);</w:t>
      </w:r>
    </w:p>
    <w:p w14:paraId="3166A7C6" w14:textId="77777777" w:rsidR="00F62536" w:rsidRPr="00F62536" w:rsidRDefault="00F62536" w:rsidP="00F62536">
      <w:pPr>
        <w:rPr>
          <w:sz w:val="20"/>
          <w:szCs w:val="20"/>
          <w:lang w:val="en-IN"/>
        </w:rPr>
      </w:pPr>
      <w:proofErr w:type="spellStart"/>
      <w:proofErr w:type="gramStart"/>
      <w:r w:rsidRPr="00F62536">
        <w:rPr>
          <w:sz w:val="20"/>
          <w:szCs w:val="20"/>
          <w:lang w:val="en-IN"/>
        </w:rPr>
        <w:t>digitalWrite</w:t>
      </w:r>
      <w:proofErr w:type="spellEnd"/>
      <w:r w:rsidRPr="00F62536">
        <w:rPr>
          <w:sz w:val="20"/>
          <w:szCs w:val="20"/>
          <w:lang w:val="en-IN"/>
        </w:rPr>
        <w:t>(</w:t>
      </w:r>
      <w:proofErr w:type="gramEnd"/>
      <w:r w:rsidRPr="00F62536">
        <w:rPr>
          <w:sz w:val="20"/>
          <w:szCs w:val="20"/>
          <w:lang w:val="en-IN"/>
        </w:rPr>
        <w:t>IN3, HIGH);</w:t>
      </w:r>
    </w:p>
    <w:p w14:paraId="4A3F1B7D" w14:textId="77777777" w:rsidR="00F62536" w:rsidRPr="00F62536" w:rsidRDefault="00F62536" w:rsidP="00F62536">
      <w:pPr>
        <w:rPr>
          <w:sz w:val="20"/>
          <w:szCs w:val="20"/>
          <w:lang w:val="en-IN"/>
        </w:rPr>
      </w:pPr>
      <w:proofErr w:type="spellStart"/>
      <w:proofErr w:type="gramStart"/>
      <w:r w:rsidRPr="00F62536">
        <w:rPr>
          <w:sz w:val="20"/>
          <w:szCs w:val="20"/>
          <w:lang w:val="en-IN"/>
        </w:rPr>
        <w:t>digitalWrite</w:t>
      </w:r>
      <w:proofErr w:type="spellEnd"/>
      <w:r w:rsidRPr="00F62536">
        <w:rPr>
          <w:sz w:val="20"/>
          <w:szCs w:val="20"/>
          <w:lang w:val="en-IN"/>
        </w:rPr>
        <w:t>(</w:t>
      </w:r>
      <w:proofErr w:type="gramEnd"/>
      <w:r w:rsidRPr="00F62536">
        <w:rPr>
          <w:sz w:val="20"/>
          <w:szCs w:val="20"/>
          <w:lang w:val="en-IN"/>
        </w:rPr>
        <w:t>IN4, LOW);</w:t>
      </w:r>
    </w:p>
    <w:p w14:paraId="720E6BF7" w14:textId="77777777" w:rsidR="00F62536" w:rsidRPr="00F62536" w:rsidRDefault="00F62536" w:rsidP="00F62536">
      <w:pPr>
        <w:rPr>
          <w:sz w:val="20"/>
          <w:szCs w:val="20"/>
          <w:lang w:val="en-IN"/>
        </w:rPr>
      </w:pPr>
      <w:proofErr w:type="spellStart"/>
      <w:r w:rsidRPr="00F62536">
        <w:rPr>
          <w:sz w:val="20"/>
          <w:szCs w:val="20"/>
          <w:lang w:val="en-IN"/>
        </w:rPr>
        <w:t>Serial.println</w:t>
      </w:r>
      <w:proofErr w:type="spellEnd"/>
      <w:r w:rsidRPr="00F62536">
        <w:rPr>
          <w:sz w:val="20"/>
          <w:szCs w:val="20"/>
          <w:lang w:val="en-IN"/>
        </w:rPr>
        <w:t>("Turning left");</w:t>
      </w:r>
    </w:p>
    <w:p w14:paraId="2E50CF9A" w14:textId="77777777" w:rsidR="00F62536" w:rsidRPr="00F62536" w:rsidRDefault="00F62536" w:rsidP="00F62536">
      <w:pPr>
        <w:rPr>
          <w:sz w:val="20"/>
          <w:szCs w:val="20"/>
          <w:lang w:val="en-IN"/>
        </w:rPr>
      </w:pPr>
      <w:r w:rsidRPr="00F62536">
        <w:rPr>
          <w:sz w:val="20"/>
          <w:szCs w:val="20"/>
          <w:lang w:val="en-IN"/>
        </w:rPr>
        <w:t>}</w:t>
      </w:r>
    </w:p>
    <w:p w14:paraId="6D391DEF" w14:textId="77777777" w:rsidR="00F62536" w:rsidRPr="00F62536" w:rsidRDefault="00F62536" w:rsidP="00F62536">
      <w:pPr>
        <w:rPr>
          <w:sz w:val="20"/>
          <w:szCs w:val="20"/>
          <w:lang w:val="en-IN"/>
        </w:rPr>
      </w:pPr>
      <w:r w:rsidRPr="00F62536">
        <w:rPr>
          <w:sz w:val="20"/>
          <w:szCs w:val="20"/>
          <w:lang w:val="en-IN"/>
        </w:rPr>
        <w:t xml:space="preserve">void </w:t>
      </w:r>
      <w:proofErr w:type="spellStart"/>
      <w:proofErr w:type="gramStart"/>
      <w:r w:rsidRPr="00F62536">
        <w:rPr>
          <w:sz w:val="20"/>
          <w:szCs w:val="20"/>
          <w:lang w:val="en-IN"/>
        </w:rPr>
        <w:t>turnRight</w:t>
      </w:r>
      <w:proofErr w:type="spellEnd"/>
      <w:r w:rsidRPr="00F62536">
        <w:rPr>
          <w:sz w:val="20"/>
          <w:szCs w:val="20"/>
          <w:lang w:val="en-IN"/>
        </w:rPr>
        <w:t>(</w:t>
      </w:r>
      <w:proofErr w:type="gramEnd"/>
      <w:r w:rsidRPr="00F62536">
        <w:rPr>
          <w:sz w:val="20"/>
          <w:szCs w:val="20"/>
          <w:lang w:val="en-IN"/>
        </w:rPr>
        <w:t>) {</w:t>
      </w:r>
    </w:p>
    <w:p w14:paraId="433E559B" w14:textId="77777777" w:rsidR="00F62536" w:rsidRPr="00F62536" w:rsidRDefault="00F62536" w:rsidP="00F62536">
      <w:pPr>
        <w:rPr>
          <w:sz w:val="20"/>
          <w:szCs w:val="20"/>
          <w:lang w:val="en-IN"/>
        </w:rPr>
      </w:pPr>
      <w:proofErr w:type="spellStart"/>
      <w:proofErr w:type="gramStart"/>
      <w:r w:rsidRPr="00F62536">
        <w:rPr>
          <w:sz w:val="20"/>
          <w:szCs w:val="20"/>
          <w:lang w:val="en-IN"/>
        </w:rPr>
        <w:t>digitalWrite</w:t>
      </w:r>
      <w:proofErr w:type="spellEnd"/>
      <w:r w:rsidRPr="00F62536">
        <w:rPr>
          <w:sz w:val="20"/>
          <w:szCs w:val="20"/>
          <w:lang w:val="en-IN"/>
        </w:rPr>
        <w:t>(</w:t>
      </w:r>
      <w:proofErr w:type="gramEnd"/>
      <w:r w:rsidRPr="00F62536">
        <w:rPr>
          <w:sz w:val="20"/>
          <w:szCs w:val="20"/>
          <w:lang w:val="en-IN"/>
        </w:rPr>
        <w:t>IN1, HIGH);</w:t>
      </w:r>
    </w:p>
    <w:p w14:paraId="4966F7D8" w14:textId="77777777" w:rsidR="00F62536" w:rsidRPr="00F62536" w:rsidRDefault="00F62536" w:rsidP="00F62536">
      <w:pPr>
        <w:rPr>
          <w:sz w:val="20"/>
          <w:szCs w:val="20"/>
          <w:lang w:val="en-IN"/>
        </w:rPr>
      </w:pPr>
      <w:proofErr w:type="spellStart"/>
      <w:proofErr w:type="gramStart"/>
      <w:r w:rsidRPr="00F62536">
        <w:rPr>
          <w:sz w:val="20"/>
          <w:szCs w:val="20"/>
          <w:lang w:val="en-IN"/>
        </w:rPr>
        <w:t>digitalWrite</w:t>
      </w:r>
      <w:proofErr w:type="spellEnd"/>
      <w:r w:rsidRPr="00F62536">
        <w:rPr>
          <w:sz w:val="20"/>
          <w:szCs w:val="20"/>
          <w:lang w:val="en-IN"/>
        </w:rPr>
        <w:t>(</w:t>
      </w:r>
      <w:proofErr w:type="gramEnd"/>
      <w:r w:rsidRPr="00F62536">
        <w:rPr>
          <w:sz w:val="20"/>
          <w:szCs w:val="20"/>
          <w:lang w:val="en-IN"/>
        </w:rPr>
        <w:t>IN2, LOW);</w:t>
      </w:r>
    </w:p>
    <w:p w14:paraId="0E3EFFD3" w14:textId="77777777" w:rsidR="00F62536" w:rsidRPr="00F62536" w:rsidRDefault="00F62536" w:rsidP="00F62536">
      <w:pPr>
        <w:rPr>
          <w:sz w:val="20"/>
          <w:szCs w:val="20"/>
          <w:lang w:val="en-IN"/>
        </w:rPr>
      </w:pPr>
      <w:proofErr w:type="spellStart"/>
      <w:proofErr w:type="gramStart"/>
      <w:r w:rsidRPr="00F62536">
        <w:rPr>
          <w:sz w:val="20"/>
          <w:szCs w:val="20"/>
          <w:lang w:val="en-IN"/>
        </w:rPr>
        <w:t>digitalWrite</w:t>
      </w:r>
      <w:proofErr w:type="spellEnd"/>
      <w:r w:rsidRPr="00F62536">
        <w:rPr>
          <w:sz w:val="20"/>
          <w:szCs w:val="20"/>
          <w:lang w:val="en-IN"/>
        </w:rPr>
        <w:t>(</w:t>
      </w:r>
      <w:proofErr w:type="gramEnd"/>
      <w:r w:rsidRPr="00F62536">
        <w:rPr>
          <w:sz w:val="20"/>
          <w:szCs w:val="20"/>
          <w:lang w:val="en-IN"/>
        </w:rPr>
        <w:t>IN3, LOW);</w:t>
      </w:r>
    </w:p>
    <w:p w14:paraId="21E8F9C7" w14:textId="77777777" w:rsidR="00F62536" w:rsidRPr="00F62536" w:rsidRDefault="00F62536" w:rsidP="00F62536">
      <w:pPr>
        <w:rPr>
          <w:sz w:val="20"/>
          <w:szCs w:val="20"/>
          <w:lang w:val="en-IN"/>
        </w:rPr>
      </w:pPr>
      <w:proofErr w:type="spellStart"/>
      <w:proofErr w:type="gramStart"/>
      <w:r w:rsidRPr="00F62536">
        <w:rPr>
          <w:sz w:val="20"/>
          <w:szCs w:val="20"/>
          <w:lang w:val="en-IN"/>
        </w:rPr>
        <w:t>digitalWrite</w:t>
      </w:r>
      <w:proofErr w:type="spellEnd"/>
      <w:r w:rsidRPr="00F62536">
        <w:rPr>
          <w:sz w:val="20"/>
          <w:szCs w:val="20"/>
          <w:lang w:val="en-IN"/>
        </w:rPr>
        <w:t>(</w:t>
      </w:r>
      <w:proofErr w:type="gramEnd"/>
      <w:r w:rsidRPr="00F62536">
        <w:rPr>
          <w:sz w:val="20"/>
          <w:szCs w:val="20"/>
          <w:lang w:val="en-IN"/>
        </w:rPr>
        <w:t>IN4, HIGH);</w:t>
      </w:r>
    </w:p>
    <w:p w14:paraId="01C2FCA5" w14:textId="77777777" w:rsidR="00F62536" w:rsidRPr="00F62536" w:rsidRDefault="00F62536" w:rsidP="00F62536">
      <w:pPr>
        <w:rPr>
          <w:sz w:val="20"/>
          <w:szCs w:val="20"/>
          <w:lang w:val="en-IN"/>
        </w:rPr>
      </w:pPr>
      <w:proofErr w:type="spellStart"/>
      <w:r w:rsidRPr="00F62536">
        <w:rPr>
          <w:sz w:val="20"/>
          <w:szCs w:val="20"/>
          <w:lang w:val="en-IN"/>
        </w:rPr>
        <w:t>Serial.println</w:t>
      </w:r>
      <w:proofErr w:type="spellEnd"/>
      <w:r w:rsidRPr="00F62536">
        <w:rPr>
          <w:sz w:val="20"/>
          <w:szCs w:val="20"/>
          <w:lang w:val="en-IN"/>
        </w:rPr>
        <w:t>("Turning right");</w:t>
      </w:r>
    </w:p>
    <w:p w14:paraId="30630602" w14:textId="77777777" w:rsidR="00F62536" w:rsidRPr="00F62536" w:rsidRDefault="00F62536" w:rsidP="00F62536">
      <w:pPr>
        <w:rPr>
          <w:sz w:val="20"/>
          <w:szCs w:val="20"/>
          <w:lang w:val="en-IN"/>
        </w:rPr>
      </w:pPr>
      <w:r w:rsidRPr="00F62536">
        <w:rPr>
          <w:sz w:val="20"/>
          <w:szCs w:val="20"/>
          <w:lang w:val="en-IN"/>
        </w:rPr>
        <w:t>}</w:t>
      </w:r>
    </w:p>
    <w:p w14:paraId="61EA39D1" w14:textId="77777777" w:rsidR="00F62536" w:rsidRPr="00F62536" w:rsidRDefault="00F62536" w:rsidP="00F62536">
      <w:pPr>
        <w:rPr>
          <w:sz w:val="20"/>
          <w:szCs w:val="20"/>
          <w:lang w:val="en-IN"/>
        </w:rPr>
      </w:pPr>
      <w:r w:rsidRPr="00F62536">
        <w:rPr>
          <w:sz w:val="20"/>
          <w:szCs w:val="20"/>
          <w:lang w:val="en-IN"/>
        </w:rPr>
        <w:t xml:space="preserve">void </w:t>
      </w:r>
      <w:proofErr w:type="spellStart"/>
      <w:proofErr w:type="gramStart"/>
      <w:r w:rsidRPr="00F62536">
        <w:rPr>
          <w:sz w:val="20"/>
          <w:szCs w:val="20"/>
          <w:lang w:val="en-IN"/>
        </w:rPr>
        <w:t>stopMotors</w:t>
      </w:r>
      <w:proofErr w:type="spellEnd"/>
      <w:r w:rsidRPr="00F62536">
        <w:rPr>
          <w:sz w:val="20"/>
          <w:szCs w:val="20"/>
          <w:lang w:val="en-IN"/>
        </w:rPr>
        <w:t>(</w:t>
      </w:r>
      <w:proofErr w:type="gramEnd"/>
      <w:r w:rsidRPr="00F62536">
        <w:rPr>
          <w:sz w:val="20"/>
          <w:szCs w:val="20"/>
          <w:lang w:val="en-IN"/>
        </w:rPr>
        <w:t>) {</w:t>
      </w:r>
    </w:p>
    <w:p w14:paraId="71B8F584" w14:textId="77777777" w:rsidR="00F62536" w:rsidRPr="00F62536" w:rsidRDefault="00F62536" w:rsidP="00F62536">
      <w:pPr>
        <w:rPr>
          <w:sz w:val="20"/>
          <w:szCs w:val="20"/>
          <w:lang w:val="en-IN"/>
        </w:rPr>
      </w:pPr>
      <w:proofErr w:type="spellStart"/>
      <w:proofErr w:type="gramStart"/>
      <w:r w:rsidRPr="00F62536">
        <w:rPr>
          <w:sz w:val="20"/>
          <w:szCs w:val="20"/>
          <w:lang w:val="en-IN"/>
        </w:rPr>
        <w:t>digitalWrite</w:t>
      </w:r>
      <w:proofErr w:type="spellEnd"/>
      <w:r w:rsidRPr="00F62536">
        <w:rPr>
          <w:sz w:val="20"/>
          <w:szCs w:val="20"/>
          <w:lang w:val="en-IN"/>
        </w:rPr>
        <w:t>(</w:t>
      </w:r>
      <w:proofErr w:type="gramEnd"/>
      <w:r w:rsidRPr="00F62536">
        <w:rPr>
          <w:sz w:val="20"/>
          <w:szCs w:val="20"/>
          <w:lang w:val="en-IN"/>
        </w:rPr>
        <w:t>IN1, LOW);</w:t>
      </w:r>
    </w:p>
    <w:p w14:paraId="5FAFCD0D" w14:textId="77777777" w:rsidR="00F62536" w:rsidRPr="00F62536" w:rsidRDefault="00F62536" w:rsidP="00F62536">
      <w:pPr>
        <w:rPr>
          <w:sz w:val="20"/>
          <w:szCs w:val="20"/>
          <w:lang w:val="en-IN"/>
        </w:rPr>
      </w:pPr>
      <w:proofErr w:type="spellStart"/>
      <w:proofErr w:type="gramStart"/>
      <w:r w:rsidRPr="00F62536">
        <w:rPr>
          <w:sz w:val="20"/>
          <w:szCs w:val="20"/>
          <w:lang w:val="en-IN"/>
        </w:rPr>
        <w:t>digitalWrite</w:t>
      </w:r>
      <w:proofErr w:type="spellEnd"/>
      <w:r w:rsidRPr="00F62536">
        <w:rPr>
          <w:sz w:val="20"/>
          <w:szCs w:val="20"/>
          <w:lang w:val="en-IN"/>
        </w:rPr>
        <w:t>(</w:t>
      </w:r>
      <w:proofErr w:type="gramEnd"/>
      <w:r w:rsidRPr="00F62536">
        <w:rPr>
          <w:sz w:val="20"/>
          <w:szCs w:val="20"/>
          <w:lang w:val="en-IN"/>
        </w:rPr>
        <w:t>IN2, LOW);</w:t>
      </w:r>
    </w:p>
    <w:p w14:paraId="765A4E8D" w14:textId="77777777" w:rsidR="00F62536" w:rsidRPr="00F62536" w:rsidRDefault="00F62536" w:rsidP="00F62536">
      <w:pPr>
        <w:rPr>
          <w:sz w:val="20"/>
          <w:szCs w:val="20"/>
          <w:lang w:val="en-IN"/>
        </w:rPr>
      </w:pPr>
      <w:proofErr w:type="spellStart"/>
      <w:proofErr w:type="gramStart"/>
      <w:r w:rsidRPr="00F62536">
        <w:rPr>
          <w:sz w:val="20"/>
          <w:szCs w:val="20"/>
          <w:lang w:val="en-IN"/>
        </w:rPr>
        <w:t>digitalWrite</w:t>
      </w:r>
      <w:proofErr w:type="spellEnd"/>
      <w:r w:rsidRPr="00F62536">
        <w:rPr>
          <w:sz w:val="20"/>
          <w:szCs w:val="20"/>
          <w:lang w:val="en-IN"/>
        </w:rPr>
        <w:t>(</w:t>
      </w:r>
      <w:proofErr w:type="gramEnd"/>
      <w:r w:rsidRPr="00F62536">
        <w:rPr>
          <w:sz w:val="20"/>
          <w:szCs w:val="20"/>
          <w:lang w:val="en-IN"/>
        </w:rPr>
        <w:t>IN3, LOW);</w:t>
      </w:r>
    </w:p>
    <w:p w14:paraId="01846778" w14:textId="77777777" w:rsidR="00F62536" w:rsidRPr="00F62536" w:rsidRDefault="00F62536" w:rsidP="00F62536">
      <w:pPr>
        <w:rPr>
          <w:sz w:val="20"/>
          <w:szCs w:val="20"/>
          <w:lang w:val="en-IN"/>
        </w:rPr>
      </w:pPr>
      <w:proofErr w:type="spellStart"/>
      <w:proofErr w:type="gramStart"/>
      <w:r w:rsidRPr="00F62536">
        <w:rPr>
          <w:sz w:val="20"/>
          <w:szCs w:val="20"/>
          <w:lang w:val="en-IN"/>
        </w:rPr>
        <w:t>digitalWrite</w:t>
      </w:r>
      <w:proofErr w:type="spellEnd"/>
      <w:r w:rsidRPr="00F62536">
        <w:rPr>
          <w:sz w:val="20"/>
          <w:szCs w:val="20"/>
          <w:lang w:val="en-IN"/>
        </w:rPr>
        <w:t>(</w:t>
      </w:r>
      <w:proofErr w:type="gramEnd"/>
      <w:r w:rsidRPr="00F62536">
        <w:rPr>
          <w:sz w:val="20"/>
          <w:szCs w:val="20"/>
          <w:lang w:val="en-IN"/>
        </w:rPr>
        <w:t>IN4, LOW);</w:t>
      </w:r>
    </w:p>
    <w:p w14:paraId="4F821DF7" w14:textId="77777777" w:rsidR="00F62536" w:rsidRPr="00F62536" w:rsidRDefault="00F62536" w:rsidP="00F62536">
      <w:pPr>
        <w:rPr>
          <w:sz w:val="20"/>
          <w:szCs w:val="20"/>
          <w:lang w:val="en-IN"/>
        </w:rPr>
      </w:pPr>
      <w:proofErr w:type="spellStart"/>
      <w:r w:rsidRPr="00F62536">
        <w:rPr>
          <w:sz w:val="20"/>
          <w:szCs w:val="20"/>
          <w:lang w:val="en-IN"/>
        </w:rPr>
        <w:t>Serial.println</w:t>
      </w:r>
      <w:proofErr w:type="spellEnd"/>
      <w:r w:rsidRPr="00F62536">
        <w:rPr>
          <w:sz w:val="20"/>
          <w:szCs w:val="20"/>
          <w:lang w:val="en-IN"/>
        </w:rPr>
        <w:t>("Motors stopped");</w:t>
      </w:r>
    </w:p>
    <w:p w14:paraId="4DC46F7D" w14:textId="77777777" w:rsidR="00F62536" w:rsidRPr="00680A68" w:rsidRDefault="00F62536" w:rsidP="00F62536">
      <w:pPr>
        <w:rPr>
          <w:sz w:val="20"/>
          <w:szCs w:val="20"/>
          <w:lang w:val="en-IN"/>
        </w:rPr>
      </w:pPr>
      <w:r w:rsidRPr="00F62536">
        <w:rPr>
          <w:sz w:val="20"/>
          <w:szCs w:val="20"/>
          <w:lang w:val="en-IN"/>
        </w:rPr>
        <w:t>}</w:t>
      </w:r>
    </w:p>
    <w:p w14:paraId="1F43B9CA" w14:textId="77777777" w:rsidR="00F62536" w:rsidRPr="00F62536" w:rsidRDefault="00F62536" w:rsidP="00F62536">
      <w:pPr>
        <w:rPr>
          <w:sz w:val="20"/>
          <w:szCs w:val="20"/>
          <w:lang w:val="en-IN"/>
        </w:rPr>
      </w:pPr>
      <w:r w:rsidRPr="00F62536">
        <w:rPr>
          <w:sz w:val="20"/>
          <w:szCs w:val="20"/>
          <w:lang w:val="en-IN"/>
        </w:rPr>
        <w:t xml:space="preserve">void </w:t>
      </w:r>
      <w:proofErr w:type="gramStart"/>
      <w:r w:rsidRPr="00F62536">
        <w:rPr>
          <w:sz w:val="20"/>
          <w:szCs w:val="20"/>
          <w:lang w:val="en-IN"/>
        </w:rPr>
        <w:t>loop(</w:t>
      </w:r>
      <w:proofErr w:type="gramEnd"/>
      <w:r w:rsidRPr="00F62536">
        <w:rPr>
          <w:sz w:val="20"/>
          <w:szCs w:val="20"/>
          <w:lang w:val="en-IN"/>
        </w:rPr>
        <w:t>) {</w:t>
      </w:r>
    </w:p>
    <w:p w14:paraId="043B3834" w14:textId="77777777" w:rsidR="00F62536" w:rsidRPr="00F62536" w:rsidRDefault="00F62536" w:rsidP="00F62536">
      <w:pPr>
        <w:rPr>
          <w:sz w:val="20"/>
          <w:szCs w:val="20"/>
          <w:lang w:val="en-IN"/>
        </w:rPr>
      </w:pPr>
      <w:r w:rsidRPr="00F62536">
        <w:rPr>
          <w:sz w:val="20"/>
          <w:szCs w:val="20"/>
          <w:lang w:val="en-IN"/>
        </w:rPr>
        <w:t xml:space="preserve">int16_t </w:t>
      </w:r>
      <w:proofErr w:type="spellStart"/>
      <w:r w:rsidRPr="00F62536">
        <w:rPr>
          <w:sz w:val="20"/>
          <w:szCs w:val="20"/>
          <w:lang w:val="en-IN"/>
        </w:rPr>
        <w:t>ax</w:t>
      </w:r>
      <w:proofErr w:type="spellEnd"/>
      <w:r w:rsidRPr="00F62536">
        <w:rPr>
          <w:sz w:val="20"/>
          <w:szCs w:val="20"/>
          <w:lang w:val="en-IN"/>
        </w:rPr>
        <w:t xml:space="preserve">, ay, </w:t>
      </w:r>
      <w:proofErr w:type="spellStart"/>
      <w:r w:rsidRPr="00F62536">
        <w:rPr>
          <w:sz w:val="20"/>
          <w:szCs w:val="20"/>
          <w:lang w:val="en-IN"/>
        </w:rPr>
        <w:t>az</w:t>
      </w:r>
      <w:proofErr w:type="spellEnd"/>
      <w:r w:rsidRPr="00F62536">
        <w:rPr>
          <w:sz w:val="20"/>
          <w:szCs w:val="20"/>
          <w:lang w:val="en-IN"/>
        </w:rPr>
        <w:t>;</w:t>
      </w:r>
    </w:p>
    <w:p w14:paraId="6EE7D0BF" w14:textId="77777777" w:rsidR="00F62536" w:rsidRPr="00F62536" w:rsidRDefault="00F62536" w:rsidP="00F62536">
      <w:pPr>
        <w:rPr>
          <w:sz w:val="20"/>
          <w:szCs w:val="20"/>
          <w:lang w:val="en-IN"/>
        </w:rPr>
      </w:pPr>
      <w:proofErr w:type="spellStart"/>
      <w:proofErr w:type="gramStart"/>
      <w:r w:rsidRPr="00F62536">
        <w:rPr>
          <w:sz w:val="20"/>
          <w:szCs w:val="20"/>
          <w:lang w:val="en-IN"/>
        </w:rPr>
        <w:t>mpu.getAcceleration</w:t>
      </w:r>
      <w:proofErr w:type="spellEnd"/>
      <w:proofErr w:type="gramEnd"/>
      <w:r w:rsidRPr="00F62536">
        <w:rPr>
          <w:sz w:val="20"/>
          <w:szCs w:val="20"/>
          <w:lang w:val="en-IN"/>
        </w:rPr>
        <w:t>(&amp;</w:t>
      </w:r>
      <w:proofErr w:type="spellStart"/>
      <w:r w:rsidRPr="00F62536">
        <w:rPr>
          <w:sz w:val="20"/>
          <w:szCs w:val="20"/>
          <w:lang w:val="en-IN"/>
        </w:rPr>
        <w:t>ax</w:t>
      </w:r>
      <w:proofErr w:type="spellEnd"/>
      <w:r w:rsidRPr="00F62536">
        <w:rPr>
          <w:sz w:val="20"/>
          <w:szCs w:val="20"/>
          <w:lang w:val="en-IN"/>
        </w:rPr>
        <w:t>, &amp;ay, &amp;</w:t>
      </w:r>
      <w:proofErr w:type="spellStart"/>
      <w:r w:rsidRPr="00F62536">
        <w:rPr>
          <w:sz w:val="20"/>
          <w:szCs w:val="20"/>
          <w:lang w:val="en-IN"/>
        </w:rPr>
        <w:t>az</w:t>
      </w:r>
      <w:proofErr w:type="spellEnd"/>
      <w:r w:rsidRPr="00F62536">
        <w:rPr>
          <w:sz w:val="20"/>
          <w:szCs w:val="20"/>
          <w:lang w:val="en-IN"/>
        </w:rPr>
        <w:t>);</w:t>
      </w:r>
    </w:p>
    <w:p w14:paraId="4E400F85" w14:textId="77777777" w:rsidR="00F62536" w:rsidRPr="00F62536" w:rsidRDefault="00F62536" w:rsidP="00F62536">
      <w:pPr>
        <w:rPr>
          <w:sz w:val="20"/>
          <w:szCs w:val="20"/>
          <w:lang w:val="en-IN"/>
        </w:rPr>
      </w:pPr>
      <w:r w:rsidRPr="00F62536">
        <w:rPr>
          <w:sz w:val="20"/>
          <w:szCs w:val="20"/>
          <w:lang w:val="en-IN"/>
        </w:rPr>
        <w:t>String command = "";</w:t>
      </w:r>
    </w:p>
    <w:p w14:paraId="0AA03CF5" w14:textId="77777777" w:rsidR="00F62536" w:rsidRPr="00F62536" w:rsidRDefault="00F62536" w:rsidP="00F62536">
      <w:pPr>
        <w:rPr>
          <w:sz w:val="20"/>
          <w:szCs w:val="20"/>
          <w:lang w:val="en-IN"/>
        </w:rPr>
      </w:pPr>
      <w:r w:rsidRPr="00F62536">
        <w:rPr>
          <w:sz w:val="20"/>
          <w:szCs w:val="20"/>
          <w:lang w:val="en-IN"/>
        </w:rPr>
        <w:lastRenderedPageBreak/>
        <w:t>if (ay &gt; 15000) command = "FORWARD";</w:t>
      </w:r>
    </w:p>
    <w:p w14:paraId="404F3C19" w14:textId="77777777" w:rsidR="00F62536" w:rsidRPr="00F62536" w:rsidRDefault="00F62536" w:rsidP="00F62536">
      <w:pPr>
        <w:rPr>
          <w:sz w:val="20"/>
          <w:szCs w:val="20"/>
          <w:lang w:val="en-IN"/>
        </w:rPr>
      </w:pPr>
      <w:r w:rsidRPr="00F62536">
        <w:rPr>
          <w:sz w:val="20"/>
          <w:szCs w:val="20"/>
          <w:lang w:val="en-IN"/>
        </w:rPr>
        <w:t>else if (ay &lt; -15000) command = "BACKWARD";</w:t>
      </w:r>
    </w:p>
    <w:p w14:paraId="3AC174A8" w14:textId="77777777" w:rsidR="00F62536" w:rsidRPr="00F62536" w:rsidRDefault="00F62536" w:rsidP="00F62536">
      <w:pPr>
        <w:rPr>
          <w:sz w:val="20"/>
          <w:szCs w:val="20"/>
          <w:lang w:val="en-IN"/>
        </w:rPr>
      </w:pPr>
      <w:r w:rsidRPr="00F62536">
        <w:rPr>
          <w:sz w:val="20"/>
          <w:szCs w:val="20"/>
          <w:lang w:val="en-IN"/>
        </w:rPr>
        <w:t>else if (</w:t>
      </w:r>
      <w:proofErr w:type="spellStart"/>
      <w:r w:rsidRPr="00F62536">
        <w:rPr>
          <w:sz w:val="20"/>
          <w:szCs w:val="20"/>
          <w:lang w:val="en-IN"/>
        </w:rPr>
        <w:t>ax</w:t>
      </w:r>
      <w:proofErr w:type="spellEnd"/>
      <w:r w:rsidRPr="00F62536">
        <w:rPr>
          <w:sz w:val="20"/>
          <w:szCs w:val="20"/>
          <w:lang w:val="en-IN"/>
        </w:rPr>
        <w:t xml:space="preserve"> &gt; 15000) command = "LEFT";</w:t>
      </w:r>
    </w:p>
    <w:p w14:paraId="2AA52840" w14:textId="77777777" w:rsidR="00F62536" w:rsidRPr="00F62536" w:rsidRDefault="00F62536" w:rsidP="00F62536">
      <w:pPr>
        <w:rPr>
          <w:sz w:val="20"/>
          <w:szCs w:val="20"/>
          <w:lang w:val="en-IN"/>
        </w:rPr>
      </w:pPr>
      <w:r w:rsidRPr="00F62536">
        <w:rPr>
          <w:sz w:val="20"/>
          <w:szCs w:val="20"/>
          <w:lang w:val="en-IN"/>
        </w:rPr>
        <w:t>else if (</w:t>
      </w:r>
      <w:proofErr w:type="spellStart"/>
      <w:r w:rsidRPr="00F62536">
        <w:rPr>
          <w:sz w:val="20"/>
          <w:szCs w:val="20"/>
          <w:lang w:val="en-IN"/>
        </w:rPr>
        <w:t>ax</w:t>
      </w:r>
      <w:proofErr w:type="spellEnd"/>
      <w:r w:rsidRPr="00F62536">
        <w:rPr>
          <w:sz w:val="20"/>
          <w:szCs w:val="20"/>
          <w:lang w:val="en-IN"/>
        </w:rPr>
        <w:t xml:space="preserve"> &lt; -15000) command = "RIGHT";</w:t>
      </w:r>
    </w:p>
    <w:p w14:paraId="1D05E336" w14:textId="77777777" w:rsidR="00F62536" w:rsidRPr="00F62536" w:rsidRDefault="00F62536" w:rsidP="00F62536">
      <w:pPr>
        <w:rPr>
          <w:sz w:val="20"/>
          <w:szCs w:val="20"/>
          <w:lang w:val="en-IN"/>
        </w:rPr>
      </w:pPr>
      <w:r w:rsidRPr="00F62536">
        <w:rPr>
          <w:sz w:val="20"/>
          <w:szCs w:val="20"/>
          <w:lang w:val="en-IN"/>
        </w:rPr>
        <w:t>else command = "STOP";</w:t>
      </w:r>
    </w:p>
    <w:p w14:paraId="05EA5ECB" w14:textId="77777777" w:rsidR="00F62536" w:rsidRPr="00F62536" w:rsidRDefault="00F62536" w:rsidP="00F62536">
      <w:pPr>
        <w:rPr>
          <w:sz w:val="20"/>
          <w:szCs w:val="20"/>
          <w:lang w:val="en-IN"/>
        </w:rPr>
      </w:pPr>
      <w:proofErr w:type="spellStart"/>
      <w:r w:rsidRPr="00F62536">
        <w:rPr>
          <w:sz w:val="20"/>
          <w:szCs w:val="20"/>
          <w:lang w:val="en-IN"/>
        </w:rPr>
        <w:t>vw_</w:t>
      </w:r>
      <w:proofErr w:type="gramStart"/>
      <w:r w:rsidRPr="00F62536">
        <w:rPr>
          <w:sz w:val="20"/>
          <w:szCs w:val="20"/>
          <w:lang w:val="en-IN"/>
        </w:rPr>
        <w:t>send</w:t>
      </w:r>
      <w:proofErr w:type="spellEnd"/>
      <w:r w:rsidRPr="00F62536">
        <w:rPr>
          <w:sz w:val="20"/>
          <w:szCs w:val="20"/>
          <w:lang w:val="en-IN"/>
        </w:rPr>
        <w:t>(</w:t>
      </w:r>
      <w:proofErr w:type="gramEnd"/>
      <w:r w:rsidRPr="00F62536">
        <w:rPr>
          <w:sz w:val="20"/>
          <w:szCs w:val="20"/>
          <w:lang w:val="en-IN"/>
        </w:rPr>
        <w:t>(uint8_t *)</w:t>
      </w:r>
      <w:proofErr w:type="spellStart"/>
      <w:r w:rsidRPr="00F62536">
        <w:rPr>
          <w:sz w:val="20"/>
          <w:szCs w:val="20"/>
          <w:lang w:val="en-IN"/>
        </w:rPr>
        <w:t>command.c_str</w:t>
      </w:r>
      <w:proofErr w:type="spellEnd"/>
      <w:r w:rsidRPr="00F62536">
        <w:rPr>
          <w:sz w:val="20"/>
          <w:szCs w:val="20"/>
          <w:lang w:val="en-IN"/>
        </w:rPr>
        <w:t xml:space="preserve">(), </w:t>
      </w:r>
      <w:proofErr w:type="spellStart"/>
      <w:r w:rsidRPr="00F62536">
        <w:rPr>
          <w:sz w:val="20"/>
          <w:szCs w:val="20"/>
          <w:lang w:val="en-IN"/>
        </w:rPr>
        <w:t>command.length</w:t>
      </w:r>
      <w:proofErr w:type="spellEnd"/>
      <w:r w:rsidRPr="00F62536">
        <w:rPr>
          <w:sz w:val="20"/>
          <w:szCs w:val="20"/>
          <w:lang w:val="en-IN"/>
        </w:rPr>
        <w:t>());</w:t>
      </w:r>
    </w:p>
    <w:p w14:paraId="0B4352DD" w14:textId="77777777" w:rsidR="00F62536" w:rsidRPr="00F62536" w:rsidRDefault="00F62536" w:rsidP="00F62536">
      <w:pPr>
        <w:rPr>
          <w:sz w:val="20"/>
          <w:szCs w:val="20"/>
          <w:lang w:val="en-IN"/>
        </w:rPr>
      </w:pPr>
      <w:proofErr w:type="spellStart"/>
      <w:r w:rsidRPr="00F62536">
        <w:rPr>
          <w:sz w:val="20"/>
          <w:szCs w:val="20"/>
          <w:lang w:val="en-IN"/>
        </w:rPr>
        <w:t>vw_wait_</w:t>
      </w:r>
      <w:proofErr w:type="gramStart"/>
      <w:r w:rsidRPr="00F62536">
        <w:rPr>
          <w:sz w:val="20"/>
          <w:szCs w:val="20"/>
          <w:lang w:val="en-IN"/>
        </w:rPr>
        <w:t>tx</w:t>
      </w:r>
      <w:proofErr w:type="spellEnd"/>
      <w:r w:rsidRPr="00F62536">
        <w:rPr>
          <w:sz w:val="20"/>
          <w:szCs w:val="20"/>
          <w:lang w:val="en-IN"/>
        </w:rPr>
        <w:t>(</w:t>
      </w:r>
      <w:proofErr w:type="gramEnd"/>
      <w:r w:rsidRPr="00F62536">
        <w:rPr>
          <w:sz w:val="20"/>
          <w:szCs w:val="20"/>
          <w:lang w:val="en-IN"/>
        </w:rPr>
        <w:t>);</w:t>
      </w:r>
    </w:p>
    <w:p w14:paraId="30CE95D8" w14:textId="77777777" w:rsidR="00F62536" w:rsidRPr="00F62536" w:rsidRDefault="00F62536" w:rsidP="00F62536">
      <w:pPr>
        <w:rPr>
          <w:sz w:val="20"/>
          <w:szCs w:val="20"/>
          <w:lang w:val="en-IN"/>
        </w:rPr>
      </w:pPr>
      <w:proofErr w:type="spellStart"/>
      <w:r w:rsidRPr="00F62536">
        <w:rPr>
          <w:sz w:val="20"/>
          <w:szCs w:val="20"/>
          <w:lang w:val="en-IN"/>
        </w:rPr>
        <w:t>Serial.println</w:t>
      </w:r>
      <w:proofErr w:type="spellEnd"/>
      <w:r w:rsidRPr="00F62536">
        <w:rPr>
          <w:sz w:val="20"/>
          <w:szCs w:val="20"/>
          <w:lang w:val="en-IN"/>
        </w:rPr>
        <w:t>("Command sent: " + command);</w:t>
      </w:r>
    </w:p>
    <w:p w14:paraId="005743BC" w14:textId="77777777" w:rsidR="00F62536" w:rsidRPr="00F62536" w:rsidRDefault="00F62536" w:rsidP="00F62536">
      <w:pPr>
        <w:rPr>
          <w:sz w:val="20"/>
          <w:szCs w:val="20"/>
          <w:lang w:val="en-IN"/>
        </w:rPr>
      </w:pPr>
      <w:proofErr w:type="gramStart"/>
      <w:r w:rsidRPr="00F62536">
        <w:rPr>
          <w:sz w:val="20"/>
          <w:szCs w:val="20"/>
          <w:lang w:val="en-IN"/>
        </w:rPr>
        <w:t>delay(</w:t>
      </w:r>
      <w:proofErr w:type="gramEnd"/>
      <w:r w:rsidRPr="00F62536">
        <w:rPr>
          <w:sz w:val="20"/>
          <w:szCs w:val="20"/>
          <w:lang w:val="en-IN"/>
        </w:rPr>
        <w:t>500);</w:t>
      </w:r>
    </w:p>
    <w:p w14:paraId="2ECE229E" w14:textId="77777777" w:rsidR="00F62536" w:rsidRPr="00F62536" w:rsidRDefault="00F62536" w:rsidP="00F62536">
      <w:pPr>
        <w:rPr>
          <w:sz w:val="20"/>
          <w:szCs w:val="20"/>
          <w:lang w:val="en-IN"/>
        </w:rPr>
      </w:pPr>
      <w:r w:rsidRPr="00F62536">
        <w:rPr>
          <w:sz w:val="20"/>
          <w:szCs w:val="20"/>
          <w:lang w:val="en-IN"/>
        </w:rPr>
        <w:t>}</w:t>
      </w:r>
    </w:p>
    <w:p w14:paraId="124594C4" w14:textId="719D0057" w:rsidR="00AF3DD2" w:rsidRPr="00680A68" w:rsidRDefault="00AF3DD2" w:rsidP="00F62536">
      <w:pPr>
        <w:rPr>
          <w:sz w:val="40"/>
          <w:szCs w:val="40"/>
        </w:rPr>
      </w:pPr>
    </w:p>
    <w:p w14:paraId="1268CD8A" w14:textId="488FB86C" w:rsidR="00AF3DD2" w:rsidRPr="00680A68" w:rsidRDefault="00000000">
      <w:pPr>
        <w:pStyle w:val="Heading2"/>
        <w:rPr>
          <w:sz w:val="40"/>
          <w:szCs w:val="40"/>
        </w:rPr>
      </w:pPr>
      <w:r w:rsidRPr="00680A68">
        <w:rPr>
          <w:sz w:val="40"/>
          <w:szCs w:val="40"/>
        </w:rPr>
        <w:t>Working</w:t>
      </w:r>
      <w:r w:rsidR="00680A68" w:rsidRPr="00680A68">
        <w:rPr>
          <w:sz w:val="40"/>
          <w:szCs w:val="40"/>
        </w:rPr>
        <w:t>:</w:t>
      </w:r>
    </w:p>
    <w:p w14:paraId="2EF682EB" w14:textId="77777777" w:rsidR="00680A68" w:rsidRPr="00680A68" w:rsidRDefault="00000000">
      <w:pPr>
        <w:rPr>
          <w:sz w:val="28"/>
          <w:szCs w:val="28"/>
        </w:rPr>
      </w:pPr>
      <w:r w:rsidRPr="00680A68">
        <w:rPr>
          <w:sz w:val="28"/>
          <w:szCs w:val="28"/>
        </w:rPr>
        <w:t>1. Utilizes an MPU6050 accelerometer to detect hand gestures.</w:t>
      </w:r>
      <w:r w:rsidRPr="00680A68">
        <w:rPr>
          <w:sz w:val="28"/>
          <w:szCs w:val="28"/>
        </w:rPr>
        <w:br/>
        <w:t>2. Transmitter converts hand tilts into commands like FORWARD, BACKWARD, LEFT, or RIGHT.</w:t>
      </w:r>
      <w:r w:rsidRPr="00680A68">
        <w:rPr>
          <w:sz w:val="28"/>
          <w:szCs w:val="28"/>
        </w:rPr>
        <w:br/>
        <w:t>3. Commands are sent wirelessly to the receiver via an RF module.</w:t>
      </w:r>
      <w:r w:rsidRPr="00680A68">
        <w:rPr>
          <w:sz w:val="28"/>
          <w:szCs w:val="28"/>
        </w:rPr>
        <w:br/>
        <w:t>4. The receiver processes commands to control the car's motors using a motor driver.</w:t>
      </w:r>
      <w:r w:rsidRPr="00680A68">
        <w:rPr>
          <w:sz w:val="28"/>
          <w:szCs w:val="28"/>
        </w:rPr>
        <w:br/>
        <w:t>5. Hand gestures direct the car's</w:t>
      </w:r>
    </w:p>
    <w:p w14:paraId="4A0A73D9" w14:textId="22A900C8" w:rsidR="00680A68" w:rsidRPr="00680A68" w:rsidRDefault="00680A68" w:rsidP="00680A68">
      <w:pPr>
        <w:pStyle w:val="Heading2"/>
        <w:rPr>
          <w:sz w:val="40"/>
          <w:szCs w:val="40"/>
        </w:rPr>
      </w:pPr>
      <w:r w:rsidRPr="00680A68">
        <w:rPr>
          <w:sz w:val="40"/>
          <w:szCs w:val="40"/>
        </w:rPr>
        <w:t>Output:</w:t>
      </w:r>
    </w:p>
    <w:p w14:paraId="0F662524" w14:textId="4D365F1E" w:rsidR="00680A68" w:rsidRPr="00680A68" w:rsidRDefault="00680A68">
      <w:pPr>
        <w:rPr>
          <w:sz w:val="28"/>
          <w:szCs w:val="28"/>
        </w:rPr>
      </w:pPr>
      <w:r w:rsidRPr="00680A68">
        <w:rPr>
          <w:sz w:val="28"/>
          <w:szCs w:val="28"/>
        </w:rPr>
        <w:t>Upon successful completion of the project, the car should be able to respond to hand gestures</w:t>
      </w:r>
      <w:r w:rsidRPr="00680A68">
        <w:rPr>
          <w:sz w:val="28"/>
          <w:szCs w:val="28"/>
        </w:rPr>
        <w:t xml:space="preserve"> </w:t>
      </w:r>
      <w:r w:rsidRPr="00680A68">
        <w:rPr>
          <w:sz w:val="28"/>
          <w:szCs w:val="28"/>
        </w:rPr>
        <w:t>transmitted from the glove.</w:t>
      </w:r>
    </w:p>
    <w:p w14:paraId="51ED3DDE" w14:textId="77777777" w:rsidR="00680A68" w:rsidRPr="00680A68" w:rsidRDefault="00680A68">
      <w:pPr>
        <w:rPr>
          <w:sz w:val="28"/>
          <w:szCs w:val="28"/>
        </w:rPr>
      </w:pPr>
      <w:r w:rsidRPr="00680A68">
        <w:rPr>
          <w:sz w:val="28"/>
          <w:szCs w:val="28"/>
        </w:rPr>
        <w:t xml:space="preserve"> For </w:t>
      </w:r>
      <w:proofErr w:type="gramStart"/>
      <w:r w:rsidRPr="00680A68">
        <w:rPr>
          <w:sz w:val="28"/>
          <w:szCs w:val="28"/>
        </w:rPr>
        <w:t>E</w:t>
      </w:r>
      <w:r w:rsidRPr="00680A68">
        <w:rPr>
          <w:sz w:val="28"/>
          <w:szCs w:val="28"/>
        </w:rPr>
        <w:t>xample</w:t>
      </w:r>
      <w:r w:rsidRPr="00680A68">
        <w:rPr>
          <w:sz w:val="28"/>
          <w:szCs w:val="28"/>
        </w:rPr>
        <w:t xml:space="preserve"> </w:t>
      </w:r>
      <w:r w:rsidRPr="00680A68">
        <w:rPr>
          <w:sz w:val="28"/>
          <w:szCs w:val="28"/>
        </w:rPr>
        <w:t>:</w:t>
      </w:r>
      <w:proofErr w:type="gramEnd"/>
      <w:r w:rsidRPr="00680A68">
        <w:rPr>
          <w:sz w:val="28"/>
          <w:szCs w:val="28"/>
        </w:rPr>
        <w:t>-</w:t>
      </w:r>
    </w:p>
    <w:p w14:paraId="76ADE338" w14:textId="6F5FAD1F" w:rsidR="00680A68" w:rsidRPr="00680A68" w:rsidRDefault="00680A68" w:rsidP="00680A6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80A68">
        <w:rPr>
          <w:sz w:val="28"/>
          <w:szCs w:val="28"/>
        </w:rPr>
        <w:t>Moving forward when the gesture is recognized as 'forward'.</w:t>
      </w:r>
    </w:p>
    <w:p w14:paraId="4B51A9A4" w14:textId="3934A303" w:rsidR="00680A68" w:rsidRPr="00680A68" w:rsidRDefault="00680A68" w:rsidP="00680A6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80A68">
        <w:rPr>
          <w:sz w:val="28"/>
          <w:szCs w:val="28"/>
        </w:rPr>
        <w:t>Turning left/right based on corresponding gestures.</w:t>
      </w:r>
    </w:p>
    <w:p w14:paraId="20752B4A" w14:textId="5E02A0C8" w:rsidR="00680A68" w:rsidRPr="00680A68" w:rsidRDefault="00680A68" w:rsidP="00680A6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80A68">
        <w:rPr>
          <w:sz w:val="28"/>
          <w:szCs w:val="28"/>
        </w:rPr>
        <w:t>Stopping when no gesture is detected.</w:t>
      </w:r>
    </w:p>
    <w:sectPr w:rsidR="00680A68" w:rsidRPr="00680A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3D0C57"/>
    <w:multiLevelType w:val="hybridMultilevel"/>
    <w:tmpl w:val="4C2ED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617436">
    <w:abstractNumId w:val="8"/>
  </w:num>
  <w:num w:numId="2" w16cid:durableId="1225024926">
    <w:abstractNumId w:val="6"/>
  </w:num>
  <w:num w:numId="3" w16cid:durableId="218321648">
    <w:abstractNumId w:val="5"/>
  </w:num>
  <w:num w:numId="4" w16cid:durableId="1632322085">
    <w:abstractNumId w:val="4"/>
  </w:num>
  <w:num w:numId="5" w16cid:durableId="1590774801">
    <w:abstractNumId w:val="7"/>
  </w:num>
  <w:num w:numId="6" w16cid:durableId="1082721125">
    <w:abstractNumId w:val="3"/>
  </w:num>
  <w:num w:numId="7" w16cid:durableId="508184110">
    <w:abstractNumId w:val="2"/>
  </w:num>
  <w:num w:numId="8" w16cid:durableId="308900298">
    <w:abstractNumId w:val="1"/>
  </w:num>
  <w:num w:numId="9" w16cid:durableId="360979429">
    <w:abstractNumId w:val="0"/>
  </w:num>
  <w:num w:numId="10" w16cid:durableId="13360372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80A68"/>
    <w:rsid w:val="00684A64"/>
    <w:rsid w:val="00AA1D8D"/>
    <w:rsid w:val="00AF3DD2"/>
    <w:rsid w:val="00B47730"/>
    <w:rsid w:val="00CB0664"/>
    <w:rsid w:val="00F625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64F1BD"/>
  <w14:defaultImageDpi w14:val="300"/>
  <w15:docId w15:val="{8EE597D9-CD7A-4E83-8321-FB1F1444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4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patelkashish830@outlook.com</cp:lastModifiedBy>
  <cp:revision>2</cp:revision>
  <dcterms:created xsi:type="dcterms:W3CDTF">2025-01-04T04:50:00Z</dcterms:created>
  <dcterms:modified xsi:type="dcterms:W3CDTF">2025-01-04T04:50:00Z</dcterms:modified>
  <cp:category/>
</cp:coreProperties>
</file>